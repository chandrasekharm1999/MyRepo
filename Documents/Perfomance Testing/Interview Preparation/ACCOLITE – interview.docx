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BAD2D3" w14:textId="01246AFF" w:rsidR="004112D0" w:rsidRDefault="00000000">
      <w:pPr>
        <w:pStyle w:val="Heading1"/>
      </w:pPr>
      <w:r>
        <w:t>Performance Testing Interview Q&amp;A</w:t>
      </w:r>
      <w:r w:rsidR="0030479A">
        <w:t>{ACCOLITE – interview}</w:t>
      </w:r>
    </w:p>
    <w:p w14:paraId="26C57783" w14:textId="77777777" w:rsidR="0030479A" w:rsidRDefault="0030479A" w:rsidP="00BA7473">
      <w:pPr>
        <w:rPr>
          <w:b/>
          <w:bCs/>
        </w:rPr>
      </w:pPr>
    </w:p>
    <w:p w14:paraId="559483F0" w14:textId="2DE434AC" w:rsidR="00BA7473" w:rsidRPr="00BA7473" w:rsidRDefault="00BA7473" w:rsidP="00BA7473">
      <w:pPr>
        <w:rPr>
          <w:b/>
          <w:bCs/>
        </w:rPr>
      </w:pPr>
      <w:r w:rsidRPr="00BA7473">
        <w:rPr>
          <w:b/>
          <w:bCs/>
        </w:rPr>
        <w:t>Performance Testing Interview Q&amp;A (As per user question order)</w:t>
      </w:r>
    </w:p>
    <w:p w14:paraId="3D967750" w14:textId="77777777" w:rsidR="00BA7473" w:rsidRPr="00BA7473" w:rsidRDefault="00000000" w:rsidP="00BA7473">
      <w:r>
        <w:pict w14:anchorId="6DD101DE">
          <v:rect id="_x0000_i1025" style="width:0;height:1.5pt" o:hralign="center" o:hrstd="t" o:hr="t" fillcolor="#a0a0a0" stroked="f"/>
        </w:pict>
      </w:r>
    </w:p>
    <w:p w14:paraId="506C0BD5" w14:textId="77777777" w:rsidR="00BA7473" w:rsidRPr="00BA7473" w:rsidRDefault="00BA7473" w:rsidP="00BA7473">
      <w:pPr>
        <w:rPr>
          <w:b/>
          <w:bCs/>
        </w:rPr>
      </w:pPr>
      <w:r w:rsidRPr="00BA7473">
        <w:rPr>
          <w:b/>
          <w:bCs/>
        </w:rPr>
        <w:t>1. Correlations</w:t>
      </w:r>
    </w:p>
    <w:p w14:paraId="5C0EC710" w14:textId="77777777" w:rsidR="00BA7473" w:rsidRPr="00BA7473" w:rsidRDefault="00BA7473" w:rsidP="00BA7473">
      <w:r w:rsidRPr="00BA7473">
        <w:rPr>
          <w:b/>
          <w:bCs/>
        </w:rPr>
        <w:t>Definition:</w:t>
      </w:r>
      <w:r w:rsidRPr="00BA7473">
        <w:t xml:space="preserve"> Correlation in LoadRunner is the process of handling dynamic values (like session IDs or tokens) returned by the server. These values change every session and must be captured and reused.</w:t>
      </w:r>
    </w:p>
    <w:p w14:paraId="3DF7A51A" w14:textId="77777777" w:rsidR="00BA7473" w:rsidRPr="00BA7473" w:rsidRDefault="00BA7473" w:rsidP="00BA7473">
      <w:r w:rsidRPr="00BA7473">
        <w:rPr>
          <w:b/>
          <w:bCs/>
        </w:rPr>
        <w:t>Syntax Example:</w:t>
      </w:r>
    </w:p>
    <w:p w14:paraId="6085ACB0" w14:textId="77777777" w:rsidR="00BA7473" w:rsidRPr="00BA7473" w:rsidRDefault="00BA7473" w:rsidP="00BA7473">
      <w:proofErr w:type="spellStart"/>
      <w:r w:rsidRPr="00BA7473">
        <w:t>web_reg_save_</w:t>
      </w:r>
      <w:proofErr w:type="gramStart"/>
      <w:r w:rsidRPr="00BA7473">
        <w:t>param</w:t>
      </w:r>
      <w:proofErr w:type="spellEnd"/>
      <w:r w:rsidRPr="00BA7473">
        <w:t>(</w:t>
      </w:r>
      <w:proofErr w:type="gramEnd"/>
      <w:r w:rsidRPr="00BA7473">
        <w:t>"</w:t>
      </w:r>
      <w:proofErr w:type="spellStart"/>
      <w:r w:rsidRPr="00BA7473">
        <w:t>sessionID</w:t>
      </w:r>
      <w:proofErr w:type="spellEnd"/>
      <w:r w:rsidRPr="00BA7473">
        <w:t>", "LB=</w:t>
      </w:r>
      <w:proofErr w:type="spellStart"/>
      <w:r w:rsidRPr="00BA7473">
        <w:t>SessionID</w:t>
      </w:r>
      <w:proofErr w:type="spellEnd"/>
      <w:r w:rsidRPr="00BA7473">
        <w:t>=", "RB=;", LAST</w:t>
      </w:r>
      <w:proofErr w:type="gramStart"/>
      <w:r w:rsidRPr="00BA7473">
        <w:t>);</w:t>
      </w:r>
      <w:proofErr w:type="gramEnd"/>
    </w:p>
    <w:p w14:paraId="033EB867" w14:textId="77777777" w:rsidR="00BA7473" w:rsidRPr="00BA7473" w:rsidRDefault="00BA7473" w:rsidP="00BA7473">
      <w:r w:rsidRPr="00BA7473">
        <w:rPr>
          <w:b/>
          <w:bCs/>
        </w:rPr>
        <w:t>Types:</w:t>
      </w:r>
    </w:p>
    <w:p w14:paraId="18350071" w14:textId="77777777" w:rsidR="00BA7473" w:rsidRPr="00BA7473" w:rsidRDefault="00BA7473" w:rsidP="00BA7473">
      <w:pPr>
        <w:numPr>
          <w:ilvl w:val="0"/>
          <w:numId w:val="10"/>
        </w:numPr>
      </w:pPr>
      <w:r w:rsidRPr="00BA7473">
        <w:t>Manual Correlation</w:t>
      </w:r>
    </w:p>
    <w:p w14:paraId="445EAB4C" w14:textId="77777777" w:rsidR="00BA7473" w:rsidRPr="00BA7473" w:rsidRDefault="00BA7473" w:rsidP="00BA7473">
      <w:pPr>
        <w:numPr>
          <w:ilvl w:val="0"/>
          <w:numId w:val="10"/>
        </w:numPr>
      </w:pPr>
      <w:r w:rsidRPr="00BA7473">
        <w:t>Automatic Correlation</w:t>
      </w:r>
    </w:p>
    <w:p w14:paraId="7EDE4E95" w14:textId="77777777" w:rsidR="00BA7473" w:rsidRPr="00BA7473" w:rsidRDefault="00000000" w:rsidP="00BA7473">
      <w:r>
        <w:pict w14:anchorId="06419B56">
          <v:rect id="_x0000_i1026" style="width:0;height:1.5pt" o:hralign="center" o:hrstd="t" o:hr="t" fillcolor="#a0a0a0" stroked="f"/>
        </w:pict>
      </w:r>
    </w:p>
    <w:p w14:paraId="3179B160" w14:textId="77777777" w:rsidR="00BA7473" w:rsidRPr="00BA7473" w:rsidRDefault="00BA7473" w:rsidP="00BA7473">
      <w:pPr>
        <w:rPr>
          <w:b/>
          <w:bCs/>
        </w:rPr>
      </w:pPr>
      <w:r w:rsidRPr="00BA7473">
        <w:rPr>
          <w:b/>
          <w:bCs/>
        </w:rPr>
        <w:t>2. Think Time</w:t>
      </w:r>
    </w:p>
    <w:p w14:paraId="24968479" w14:textId="77777777" w:rsidR="00BA7473" w:rsidRPr="00BA7473" w:rsidRDefault="00BA7473" w:rsidP="00BA7473">
      <w:r w:rsidRPr="00BA7473">
        <w:rPr>
          <w:b/>
          <w:bCs/>
        </w:rPr>
        <w:t>Definition:</w:t>
      </w:r>
      <w:r w:rsidRPr="00BA7473">
        <w:t xml:space="preserve"> Think time is the delay added between actions in a script to simulate real user behavior.</w:t>
      </w:r>
    </w:p>
    <w:p w14:paraId="3D64CC35" w14:textId="77777777" w:rsidR="00BA7473" w:rsidRPr="00BA7473" w:rsidRDefault="00BA7473" w:rsidP="00BA7473">
      <w:r w:rsidRPr="00BA7473">
        <w:rPr>
          <w:b/>
          <w:bCs/>
        </w:rPr>
        <w:t>Syntax:</w:t>
      </w:r>
    </w:p>
    <w:p w14:paraId="5EFAD436" w14:textId="77777777" w:rsidR="00BA7473" w:rsidRPr="00BA7473" w:rsidRDefault="00BA7473" w:rsidP="00BA7473">
      <w:proofErr w:type="spellStart"/>
      <w:r w:rsidRPr="00BA7473">
        <w:t>lr_think_</w:t>
      </w:r>
      <w:proofErr w:type="gramStart"/>
      <w:r w:rsidRPr="00BA7473">
        <w:t>time</w:t>
      </w:r>
      <w:proofErr w:type="spellEnd"/>
      <w:r w:rsidRPr="00BA7473">
        <w:t>(</w:t>
      </w:r>
      <w:proofErr w:type="gramEnd"/>
      <w:r w:rsidRPr="00BA7473">
        <w:t xml:space="preserve">5); // 5 </w:t>
      </w:r>
      <w:proofErr w:type="gramStart"/>
      <w:r w:rsidRPr="00BA7473">
        <w:t>seconds</w:t>
      </w:r>
      <w:proofErr w:type="gramEnd"/>
      <w:r w:rsidRPr="00BA7473">
        <w:t xml:space="preserve"> delay</w:t>
      </w:r>
    </w:p>
    <w:p w14:paraId="57ABF5FB" w14:textId="77777777" w:rsidR="00BA7473" w:rsidRPr="00BA7473" w:rsidRDefault="00000000" w:rsidP="00BA7473">
      <w:r>
        <w:pict w14:anchorId="1DF0E51F">
          <v:rect id="_x0000_i1027" style="width:0;height:1.5pt" o:hralign="center" o:hrstd="t" o:hr="t" fillcolor="#a0a0a0" stroked="f"/>
        </w:pict>
      </w:r>
    </w:p>
    <w:p w14:paraId="7B087A44" w14:textId="77777777" w:rsidR="00BA7473" w:rsidRPr="00BA7473" w:rsidRDefault="00BA7473" w:rsidP="00BA7473">
      <w:pPr>
        <w:rPr>
          <w:b/>
          <w:bCs/>
        </w:rPr>
      </w:pPr>
      <w:r w:rsidRPr="00BA7473">
        <w:rPr>
          <w:b/>
          <w:bCs/>
        </w:rPr>
        <w:t>3. Parameterization</w:t>
      </w:r>
    </w:p>
    <w:p w14:paraId="0F478BFA" w14:textId="77777777" w:rsidR="00BA7473" w:rsidRPr="00BA7473" w:rsidRDefault="00BA7473" w:rsidP="00BA7473">
      <w:r w:rsidRPr="00BA7473">
        <w:rPr>
          <w:b/>
          <w:bCs/>
        </w:rPr>
        <w:t>Definition:</w:t>
      </w:r>
      <w:r w:rsidRPr="00BA7473">
        <w:t xml:space="preserve"> Replacing hardcoded values with variables to simulate different user inputs.</w:t>
      </w:r>
    </w:p>
    <w:p w14:paraId="46D1A04E" w14:textId="77777777" w:rsidR="00BA7473" w:rsidRPr="00BA7473" w:rsidRDefault="00BA7473" w:rsidP="00BA7473">
      <w:r w:rsidRPr="00BA7473">
        <w:rPr>
          <w:b/>
          <w:bCs/>
        </w:rPr>
        <w:t>Syntax for username:</w:t>
      </w:r>
    </w:p>
    <w:p w14:paraId="72FFA9CC" w14:textId="77777777" w:rsidR="00BA7473" w:rsidRPr="00BA7473" w:rsidRDefault="00BA7473" w:rsidP="00BA7473">
      <w:r w:rsidRPr="00BA7473">
        <w:t>"username={Username}"</w:t>
      </w:r>
    </w:p>
    <w:p w14:paraId="5521F2AA" w14:textId="77777777" w:rsidR="00BA7473" w:rsidRPr="00BA7473" w:rsidRDefault="00BA7473" w:rsidP="00BA7473">
      <w:pPr>
        <w:numPr>
          <w:ilvl w:val="0"/>
          <w:numId w:val="11"/>
        </w:numPr>
      </w:pPr>
      <w:r w:rsidRPr="00BA7473">
        <w:t xml:space="preserve">{Username} is a </w:t>
      </w:r>
      <w:proofErr w:type="gramStart"/>
      <w:r w:rsidRPr="00BA7473">
        <w:t>parameter defined</w:t>
      </w:r>
      <w:proofErr w:type="gramEnd"/>
      <w:r w:rsidRPr="00BA7473">
        <w:t xml:space="preserve"> in the parameter list.</w:t>
      </w:r>
    </w:p>
    <w:p w14:paraId="126751D5" w14:textId="77777777" w:rsidR="00BA7473" w:rsidRPr="00BA7473" w:rsidRDefault="00000000" w:rsidP="00BA7473">
      <w:r>
        <w:pict w14:anchorId="3D92968D">
          <v:rect id="_x0000_i1028" style="width:0;height:1.5pt" o:hralign="center" o:hrstd="t" o:hr="t" fillcolor="#a0a0a0" stroked="f"/>
        </w:pict>
      </w:r>
    </w:p>
    <w:p w14:paraId="20BB0557" w14:textId="77777777" w:rsidR="00BA7473" w:rsidRPr="00BA7473" w:rsidRDefault="00BA7473" w:rsidP="00BA7473">
      <w:pPr>
        <w:rPr>
          <w:b/>
          <w:bCs/>
        </w:rPr>
      </w:pPr>
      <w:r w:rsidRPr="00BA7473">
        <w:rPr>
          <w:b/>
          <w:bCs/>
        </w:rPr>
        <w:t>4. Debug Message Syntax</w:t>
      </w:r>
    </w:p>
    <w:p w14:paraId="41C88D7B" w14:textId="77777777" w:rsidR="00BA7473" w:rsidRPr="00BA7473" w:rsidRDefault="00BA7473" w:rsidP="00BA7473">
      <w:r w:rsidRPr="00BA7473">
        <w:rPr>
          <w:b/>
          <w:bCs/>
        </w:rPr>
        <w:lastRenderedPageBreak/>
        <w:t>Syntax:</w:t>
      </w:r>
    </w:p>
    <w:p w14:paraId="45E88E56" w14:textId="77777777" w:rsidR="00BA7473" w:rsidRPr="00BA7473" w:rsidRDefault="00BA7473" w:rsidP="00BA7473">
      <w:proofErr w:type="spellStart"/>
      <w:r w:rsidRPr="00BA7473">
        <w:t>lr_output_</w:t>
      </w:r>
      <w:proofErr w:type="gramStart"/>
      <w:r w:rsidRPr="00BA7473">
        <w:t>message</w:t>
      </w:r>
      <w:proofErr w:type="spellEnd"/>
      <w:r w:rsidRPr="00BA7473">
        <w:t>(</w:t>
      </w:r>
      <w:proofErr w:type="gramEnd"/>
      <w:r w:rsidRPr="00BA7473">
        <w:t xml:space="preserve">"Current Username: %s", </w:t>
      </w:r>
      <w:proofErr w:type="spellStart"/>
      <w:r w:rsidRPr="00BA7473">
        <w:t>lr_eval_string</w:t>
      </w:r>
      <w:proofErr w:type="spellEnd"/>
      <w:proofErr w:type="gramStart"/>
      <w:r w:rsidRPr="00BA7473">
        <w:t>("{Username}"</w:t>
      </w:r>
      <w:proofErr w:type="gramEnd"/>
      <w:r w:rsidRPr="00BA7473">
        <w:t>)</w:t>
      </w:r>
      <w:proofErr w:type="gramStart"/>
      <w:r w:rsidRPr="00BA7473">
        <w:t>);</w:t>
      </w:r>
      <w:proofErr w:type="gramEnd"/>
    </w:p>
    <w:p w14:paraId="05A94D3E" w14:textId="77777777" w:rsidR="00BA7473" w:rsidRPr="00BA7473" w:rsidRDefault="00BA7473" w:rsidP="00BA7473">
      <w:r w:rsidRPr="00BA7473">
        <w:rPr>
          <w:b/>
          <w:bCs/>
        </w:rPr>
        <w:t>Other Debug Functions:</w:t>
      </w:r>
    </w:p>
    <w:p w14:paraId="4B04E863" w14:textId="77777777" w:rsidR="00BA7473" w:rsidRPr="00BA7473" w:rsidRDefault="00BA7473" w:rsidP="00BA7473">
      <w:pPr>
        <w:numPr>
          <w:ilvl w:val="0"/>
          <w:numId w:val="12"/>
        </w:numPr>
      </w:pPr>
      <w:proofErr w:type="spellStart"/>
      <w:r w:rsidRPr="00BA7473">
        <w:t>lr_log_</w:t>
      </w:r>
      <w:proofErr w:type="gramStart"/>
      <w:r w:rsidRPr="00BA7473">
        <w:t>message</w:t>
      </w:r>
      <w:proofErr w:type="spellEnd"/>
      <w:r w:rsidRPr="00BA7473">
        <w:t>(</w:t>
      </w:r>
      <w:proofErr w:type="gramEnd"/>
      <w:r w:rsidRPr="00BA7473">
        <w:t>) – outputs only in Replay log</w:t>
      </w:r>
    </w:p>
    <w:p w14:paraId="165405E5" w14:textId="77777777" w:rsidR="00BA7473" w:rsidRPr="00BA7473" w:rsidRDefault="00BA7473" w:rsidP="00BA7473">
      <w:pPr>
        <w:numPr>
          <w:ilvl w:val="0"/>
          <w:numId w:val="12"/>
        </w:numPr>
      </w:pPr>
      <w:proofErr w:type="spellStart"/>
      <w:r w:rsidRPr="00BA7473">
        <w:t>lr_error_</w:t>
      </w:r>
      <w:proofErr w:type="gramStart"/>
      <w:r w:rsidRPr="00BA7473">
        <w:t>message</w:t>
      </w:r>
      <w:proofErr w:type="spellEnd"/>
      <w:r w:rsidRPr="00BA7473">
        <w:t>(</w:t>
      </w:r>
      <w:proofErr w:type="gramEnd"/>
      <w:r w:rsidRPr="00BA7473">
        <w:t>) – marks as error</w:t>
      </w:r>
    </w:p>
    <w:p w14:paraId="3072D332" w14:textId="77777777" w:rsidR="00BA7473" w:rsidRPr="00BA7473" w:rsidRDefault="00000000" w:rsidP="00BA7473">
      <w:r>
        <w:pict w14:anchorId="3BA67338">
          <v:rect id="_x0000_i1029" style="width:0;height:1.5pt" o:hralign="center" o:hrstd="t" o:hr="t" fillcolor="#a0a0a0" stroked="f"/>
        </w:pict>
      </w:r>
    </w:p>
    <w:p w14:paraId="401CF710" w14:textId="77777777" w:rsidR="00BA7473" w:rsidRPr="00BA7473" w:rsidRDefault="00BA7473" w:rsidP="00BA7473">
      <w:pPr>
        <w:rPr>
          <w:b/>
          <w:bCs/>
        </w:rPr>
      </w:pPr>
      <w:r w:rsidRPr="00BA7473">
        <w:rPr>
          <w:b/>
          <w:bCs/>
        </w:rPr>
        <w:t>5. Cookies in LoadRunner</w:t>
      </w:r>
    </w:p>
    <w:p w14:paraId="323EE8BF" w14:textId="77777777" w:rsidR="00BA7473" w:rsidRPr="00BA7473" w:rsidRDefault="00BA7473" w:rsidP="00BA7473">
      <w:r w:rsidRPr="00BA7473">
        <w:rPr>
          <w:b/>
          <w:bCs/>
        </w:rPr>
        <w:t>Syntax:</w:t>
      </w:r>
    </w:p>
    <w:p w14:paraId="3273A940" w14:textId="77777777" w:rsidR="00BA7473" w:rsidRPr="00BA7473" w:rsidRDefault="00BA7473" w:rsidP="00BA7473">
      <w:proofErr w:type="spellStart"/>
      <w:r w:rsidRPr="00BA7473">
        <w:t>web_add_</w:t>
      </w:r>
      <w:proofErr w:type="gramStart"/>
      <w:r w:rsidRPr="00BA7473">
        <w:t>cookie</w:t>
      </w:r>
      <w:proofErr w:type="spellEnd"/>
      <w:r w:rsidRPr="00BA7473">
        <w:t>(</w:t>
      </w:r>
      <w:proofErr w:type="gramEnd"/>
      <w:r w:rsidRPr="00BA7473">
        <w:t>"</w:t>
      </w:r>
      <w:proofErr w:type="spellStart"/>
      <w:r w:rsidRPr="00BA7473">
        <w:t>SessionID</w:t>
      </w:r>
      <w:proofErr w:type="spellEnd"/>
      <w:r w:rsidRPr="00BA7473">
        <w:t>=abc123; DOMAIN=example.com"</w:t>
      </w:r>
      <w:proofErr w:type="gramStart"/>
      <w:r w:rsidRPr="00BA7473">
        <w:t>);</w:t>
      </w:r>
      <w:proofErr w:type="gramEnd"/>
    </w:p>
    <w:p w14:paraId="1A30C921" w14:textId="77777777" w:rsidR="00BA7473" w:rsidRPr="00BA7473" w:rsidRDefault="00BA7473" w:rsidP="00BA7473">
      <w:proofErr w:type="spellStart"/>
      <w:r w:rsidRPr="00BA7473">
        <w:t>web_cleanup_</w:t>
      </w:r>
      <w:proofErr w:type="gramStart"/>
      <w:r w:rsidRPr="00BA7473">
        <w:t>cookies</w:t>
      </w:r>
      <w:proofErr w:type="spellEnd"/>
      <w:r w:rsidRPr="00BA7473">
        <w:t>(</w:t>
      </w:r>
      <w:proofErr w:type="gramEnd"/>
      <w:r w:rsidRPr="00BA7473">
        <w:t>); // removes all cookies</w:t>
      </w:r>
    </w:p>
    <w:p w14:paraId="5CA0B866" w14:textId="77777777" w:rsidR="00BA7473" w:rsidRPr="00BA7473" w:rsidRDefault="00BA7473" w:rsidP="00BA7473">
      <w:proofErr w:type="spellStart"/>
      <w:r w:rsidRPr="00BA7473">
        <w:t>web_remove_cookie</w:t>
      </w:r>
      <w:proofErr w:type="spellEnd"/>
      <w:r w:rsidRPr="00BA7473">
        <w:t>("</w:t>
      </w:r>
      <w:proofErr w:type="spellStart"/>
      <w:r w:rsidRPr="00BA7473">
        <w:t>SessionID</w:t>
      </w:r>
      <w:proofErr w:type="spellEnd"/>
      <w:r w:rsidRPr="00BA7473">
        <w:t>"); // removes specific cookie</w:t>
      </w:r>
    </w:p>
    <w:p w14:paraId="1CCF10DA" w14:textId="77777777" w:rsidR="00BA7473" w:rsidRPr="00BA7473" w:rsidRDefault="00000000" w:rsidP="00BA7473">
      <w:r>
        <w:pict w14:anchorId="7B9EF692">
          <v:rect id="_x0000_i1030" style="width:0;height:1.5pt" o:hralign="center" o:hrstd="t" o:hr="t" fillcolor="#a0a0a0" stroked="f"/>
        </w:pict>
      </w:r>
    </w:p>
    <w:p w14:paraId="4EC62EF8" w14:textId="77777777" w:rsidR="00BA7473" w:rsidRPr="00BA7473" w:rsidRDefault="00BA7473" w:rsidP="00BA7473">
      <w:pPr>
        <w:rPr>
          <w:b/>
          <w:bCs/>
        </w:rPr>
      </w:pPr>
      <w:r w:rsidRPr="00BA7473">
        <w:rPr>
          <w:b/>
          <w:bCs/>
        </w:rPr>
        <w:t>6. Handling Asynchronous Calls</w:t>
      </w:r>
    </w:p>
    <w:p w14:paraId="2404CDA4" w14:textId="77777777" w:rsidR="00BA7473" w:rsidRPr="00BA7473" w:rsidRDefault="00BA7473" w:rsidP="00BA7473">
      <w:r w:rsidRPr="00BA7473">
        <w:rPr>
          <w:b/>
          <w:bCs/>
        </w:rPr>
        <w:t>Use:</w:t>
      </w:r>
      <w:r w:rsidRPr="00BA7473">
        <w:t xml:space="preserve"> For AJAX, polling, or long-polling requests.</w:t>
      </w:r>
    </w:p>
    <w:p w14:paraId="6751D57B" w14:textId="77777777" w:rsidR="00BA7473" w:rsidRPr="00BA7473" w:rsidRDefault="00BA7473" w:rsidP="00BA7473">
      <w:r w:rsidRPr="00BA7473">
        <w:rPr>
          <w:b/>
          <w:bCs/>
        </w:rPr>
        <w:t>Syntax:</w:t>
      </w:r>
    </w:p>
    <w:p w14:paraId="4977C5C5" w14:textId="77777777" w:rsidR="00BA7473" w:rsidRPr="00BA7473" w:rsidRDefault="00BA7473" w:rsidP="00BA7473">
      <w:proofErr w:type="spellStart"/>
      <w:r w:rsidRPr="00BA7473">
        <w:t>web_reg_async_</w:t>
      </w:r>
      <w:proofErr w:type="gramStart"/>
      <w:r w:rsidRPr="00BA7473">
        <w:t>attributes</w:t>
      </w:r>
      <w:proofErr w:type="spellEnd"/>
      <w:r w:rsidRPr="00BA7473">
        <w:t>(</w:t>
      </w:r>
      <w:proofErr w:type="gramEnd"/>
      <w:r w:rsidRPr="00BA7473">
        <w:t>"ID=</w:t>
      </w:r>
      <w:proofErr w:type="spellStart"/>
      <w:r w:rsidRPr="00BA7473">
        <w:t>asyncCall</w:t>
      </w:r>
      <w:proofErr w:type="spellEnd"/>
      <w:r w:rsidRPr="00BA7473">
        <w:t>", "Pattern=Poll", "URL=http://...", LAST</w:t>
      </w:r>
      <w:proofErr w:type="gramStart"/>
      <w:r w:rsidRPr="00BA7473">
        <w:t>);</w:t>
      </w:r>
      <w:proofErr w:type="gramEnd"/>
    </w:p>
    <w:p w14:paraId="12EAFA99" w14:textId="77777777" w:rsidR="00BA7473" w:rsidRPr="00BA7473" w:rsidRDefault="00BA7473" w:rsidP="00BA7473">
      <w:proofErr w:type="spellStart"/>
      <w:r w:rsidRPr="00BA7473">
        <w:t>web_</w:t>
      </w:r>
      <w:proofErr w:type="gramStart"/>
      <w:r w:rsidRPr="00BA7473">
        <w:t>url</w:t>
      </w:r>
      <w:proofErr w:type="spellEnd"/>
      <w:r w:rsidRPr="00BA7473">
        <w:t>(</w:t>
      </w:r>
      <w:proofErr w:type="gramEnd"/>
      <w:r w:rsidRPr="00BA7473">
        <w:t>"</w:t>
      </w:r>
      <w:proofErr w:type="spellStart"/>
      <w:r w:rsidRPr="00BA7473">
        <w:t>triggerAsync</w:t>
      </w:r>
      <w:proofErr w:type="spellEnd"/>
      <w:r w:rsidRPr="00BA7473">
        <w:t>", "URL=http://...", LAST</w:t>
      </w:r>
      <w:proofErr w:type="gramStart"/>
      <w:r w:rsidRPr="00BA7473">
        <w:t>);</w:t>
      </w:r>
      <w:proofErr w:type="gramEnd"/>
    </w:p>
    <w:p w14:paraId="5B9C85DD" w14:textId="77777777" w:rsidR="00BA7473" w:rsidRPr="00BA7473" w:rsidRDefault="00BA7473" w:rsidP="00BA7473">
      <w:proofErr w:type="spellStart"/>
      <w:r w:rsidRPr="00BA7473">
        <w:t>web_stop_</w:t>
      </w:r>
      <w:proofErr w:type="gramStart"/>
      <w:r w:rsidRPr="00BA7473">
        <w:t>async</w:t>
      </w:r>
      <w:proofErr w:type="spellEnd"/>
      <w:r w:rsidRPr="00BA7473">
        <w:t>(</w:t>
      </w:r>
      <w:proofErr w:type="gramEnd"/>
      <w:r w:rsidRPr="00BA7473">
        <w:t>"ID=</w:t>
      </w:r>
      <w:proofErr w:type="spellStart"/>
      <w:r w:rsidRPr="00BA7473">
        <w:t>asyncCall</w:t>
      </w:r>
      <w:proofErr w:type="spellEnd"/>
      <w:r w:rsidRPr="00BA7473">
        <w:t>", LAST</w:t>
      </w:r>
      <w:proofErr w:type="gramStart"/>
      <w:r w:rsidRPr="00BA7473">
        <w:t>);</w:t>
      </w:r>
      <w:proofErr w:type="gramEnd"/>
    </w:p>
    <w:p w14:paraId="1EC857AA" w14:textId="77777777" w:rsidR="00BA7473" w:rsidRPr="00BA7473" w:rsidRDefault="00000000" w:rsidP="00BA7473">
      <w:r>
        <w:pict w14:anchorId="1C6626F8">
          <v:rect id="_x0000_i1031" style="width:0;height:1.5pt" o:hralign="center" o:hrstd="t" o:hr="t" fillcolor="#a0a0a0" stroked="f"/>
        </w:pict>
      </w:r>
    </w:p>
    <w:p w14:paraId="06D7C936" w14:textId="77777777" w:rsidR="00BA7473" w:rsidRPr="00BA7473" w:rsidRDefault="00BA7473" w:rsidP="00BA7473">
      <w:pPr>
        <w:rPr>
          <w:b/>
          <w:bCs/>
        </w:rPr>
      </w:pPr>
      <w:r w:rsidRPr="00BA7473">
        <w:rPr>
          <w:b/>
          <w:bCs/>
        </w:rPr>
        <w:t>7. Custom Header Function</w:t>
      </w:r>
    </w:p>
    <w:p w14:paraId="1F4ED5CA" w14:textId="77777777" w:rsidR="00BA7473" w:rsidRPr="00BA7473" w:rsidRDefault="00BA7473" w:rsidP="00BA7473">
      <w:r w:rsidRPr="00BA7473">
        <w:rPr>
          <w:b/>
          <w:bCs/>
        </w:rPr>
        <w:t>Syntax:</w:t>
      </w:r>
    </w:p>
    <w:p w14:paraId="2E6C7090" w14:textId="77777777" w:rsidR="00BA7473" w:rsidRPr="00BA7473" w:rsidRDefault="00BA7473" w:rsidP="00BA7473">
      <w:proofErr w:type="spellStart"/>
      <w:r w:rsidRPr="00BA7473">
        <w:t>web_add_</w:t>
      </w:r>
      <w:proofErr w:type="gramStart"/>
      <w:r w:rsidRPr="00BA7473">
        <w:t>header</w:t>
      </w:r>
      <w:proofErr w:type="spellEnd"/>
      <w:r w:rsidRPr="00BA7473">
        <w:t>(</w:t>
      </w:r>
      <w:proofErr w:type="gramEnd"/>
      <w:r w:rsidRPr="00BA7473">
        <w:t>"Authorization", "Bearer abc123token"</w:t>
      </w:r>
      <w:proofErr w:type="gramStart"/>
      <w:r w:rsidRPr="00BA7473">
        <w:t>);</w:t>
      </w:r>
      <w:proofErr w:type="gramEnd"/>
    </w:p>
    <w:p w14:paraId="11271769" w14:textId="77777777" w:rsidR="00BA7473" w:rsidRPr="00BA7473" w:rsidRDefault="00BA7473" w:rsidP="00BA7473">
      <w:proofErr w:type="spellStart"/>
      <w:r w:rsidRPr="00BA7473">
        <w:t>web_remove_auto_header</w:t>
      </w:r>
      <w:proofErr w:type="spellEnd"/>
      <w:r w:rsidRPr="00BA7473">
        <w:t>("Header-Name"</w:t>
      </w:r>
      <w:proofErr w:type="gramStart"/>
      <w:r w:rsidRPr="00BA7473">
        <w:t>);</w:t>
      </w:r>
      <w:proofErr w:type="gramEnd"/>
    </w:p>
    <w:p w14:paraId="23B9DB7B" w14:textId="77777777" w:rsidR="00BA7473" w:rsidRPr="00BA7473" w:rsidRDefault="00000000" w:rsidP="00BA7473">
      <w:r>
        <w:pict w14:anchorId="15F1A92D">
          <v:rect id="_x0000_i1032" style="width:0;height:1.5pt" o:hralign="center" o:hrstd="t" o:hr="t" fillcolor="#a0a0a0" stroked="f"/>
        </w:pict>
      </w:r>
    </w:p>
    <w:p w14:paraId="2C25CA56" w14:textId="77777777" w:rsidR="00BA7473" w:rsidRPr="00BA7473" w:rsidRDefault="00BA7473" w:rsidP="00BA7473">
      <w:pPr>
        <w:rPr>
          <w:b/>
          <w:bCs/>
        </w:rPr>
      </w:pPr>
      <w:r w:rsidRPr="00BA7473">
        <w:rPr>
          <w:b/>
          <w:bCs/>
        </w:rPr>
        <w:t>8. Throughput and Response Time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8"/>
        <w:gridCol w:w="3589"/>
      </w:tblGrid>
      <w:tr w:rsidR="00BA7473" w:rsidRPr="00BA7473" w14:paraId="6A45FD87" w14:textId="77777777" w:rsidTr="00BA747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D0181D" w14:textId="77777777" w:rsidR="00BA7473" w:rsidRPr="00BA7473" w:rsidRDefault="00BA7473" w:rsidP="00BA7473">
            <w:pPr>
              <w:rPr>
                <w:b/>
                <w:bCs/>
              </w:rPr>
            </w:pPr>
            <w:r w:rsidRPr="00BA7473">
              <w:rPr>
                <w:b/>
                <w:bCs/>
              </w:rPr>
              <w:lastRenderedPageBreak/>
              <w:t>Metric</w:t>
            </w:r>
          </w:p>
        </w:tc>
        <w:tc>
          <w:tcPr>
            <w:tcW w:w="0" w:type="auto"/>
            <w:vAlign w:val="center"/>
            <w:hideMark/>
          </w:tcPr>
          <w:p w14:paraId="0A39E655" w14:textId="77777777" w:rsidR="00BA7473" w:rsidRPr="00BA7473" w:rsidRDefault="00BA7473" w:rsidP="00BA7473">
            <w:pPr>
              <w:rPr>
                <w:b/>
                <w:bCs/>
              </w:rPr>
            </w:pPr>
            <w:r w:rsidRPr="00BA7473">
              <w:rPr>
                <w:b/>
                <w:bCs/>
              </w:rPr>
              <w:t>Description</w:t>
            </w:r>
          </w:p>
        </w:tc>
      </w:tr>
      <w:tr w:rsidR="00BA7473" w:rsidRPr="00BA7473" w14:paraId="5CFBD925" w14:textId="77777777" w:rsidTr="00BA74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1C1C28" w14:textId="77777777" w:rsidR="00BA7473" w:rsidRPr="00BA7473" w:rsidRDefault="00BA7473" w:rsidP="00BA7473">
            <w:r w:rsidRPr="00BA7473">
              <w:t>Response Time</w:t>
            </w:r>
          </w:p>
        </w:tc>
        <w:tc>
          <w:tcPr>
            <w:tcW w:w="0" w:type="auto"/>
            <w:vAlign w:val="center"/>
            <w:hideMark/>
          </w:tcPr>
          <w:p w14:paraId="4370E487" w14:textId="77777777" w:rsidR="00BA7473" w:rsidRPr="00BA7473" w:rsidRDefault="00BA7473" w:rsidP="00BA7473">
            <w:r w:rsidRPr="00BA7473">
              <w:t>Time to receive response from server</w:t>
            </w:r>
          </w:p>
        </w:tc>
      </w:tr>
      <w:tr w:rsidR="00BA7473" w:rsidRPr="00BA7473" w14:paraId="4AB58D6F" w14:textId="77777777" w:rsidTr="00BA74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C652EF" w14:textId="77777777" w:rsidR="00BA7473" w:rsidRPr="00BA7473" w:rsidRDefault="00BA7473" w:rsidP="00BA7473">
            <w:r w:rsidRPr="00BA7473">
              <w:t>Throughput</w:t>
            </w:r>
          </w:p>
        </w:tc>
        <w:tc>
          <w:tcPr>
            <w:tcW w:w="0" w:type="auto"/>
            <w:vAlign w:val="center"/>
            <w:hideMark/>
          </w:tcPr>
          <w:p w14:paraId="07686349" w14:textId="77777777" w:rsidR="00BA7473" w:rsidRPr="00BA7473" w:rsidRDefault="00BA7473" w:rsidP="00BA7473">
            <w:r w:rsidRPr="00BA7473">
              <w:t>Number of requests/data per second</w:t>
            </w:r>
          </w:p>
        </w:tc>
      </w:tr>
    </w:tbl>
    <w:p w14:paraId="31FFB1B8" w14:textId="77777777" w:rsidR="00BA7473" w:rsidRPr="00BA7473" w:rsidRDefault="00BA7473" w:rsidP="00BA7473">
      <w:r w:rsidRPr="00BA7473">
        <w:rPr>
          <w:b/>
          <w:bCs/>
        </w:rPr>
        <w:t>Analogy:</w:t>
      </w:r>
      <w:r w:rsidRPr="00BA7473">
        <w:t xml:space="preserve"> Response time = how fast, Throughput = how much.</w:t>
      </w:r>
    </w:p>
    <w:p w14:paraId="3951A3E1" w14:textId="77777777" w:rsidR="00BA7473" w:rsidRPr="00BA7473" w:rsidRDefault="00000000" w:rsidP="00BA7473">
      <w:r>
        <w:pict w14:anchorId="72F3D5D9">
          <v:rect id="_x0000_i1033" style="width:0;height:1.5pt" o:hralign="center" o:hrstd="t" o:hr="t" fillcolor="#a0a0a0" stroked="f"/>
        </w:pict>
      </w:r>
    </w:p>
    <w:p w14:paraId="0C08C5E2" w14:textId="77777777" w:rsidR="00BA7473" w:rsidRPr="00BA7473" w:rsidRDefault="00BA7473" w:rsidP="00BA7473">
      <w:pPr>
        <w:rPr>
          <w:b/>
          <w:bCs/>
        </w:rPr>
      </w:pPr>
      <w:r w:rsidRPr="00BA7473">
        <w:rPr>
          <w:b/>
          <w:bCs/>
        </w:rPr>
        <w:t>9. Performance Bottleneck and Identification</w:t>
      </w:r>
    </w:p>
    <w:p w14:paraId="479C2C18" w14:textId="77777777" w:rsidR="00BA7473" w:rsidRPr="00BA7473" w:rsidRDefault="00BA7473" w:rsidP="00BA7473">
      <w:r w:rsidRPr="00BA7473">
        <w:rPr>
          <w:b/>
          <w:bCs/>
        </w:rPr>
        <w:t>Definition:</w:t>
      </w:r>
      <w:r w:rsidRPr="00BA7473">
        <w:t xml:space="preserve"> A bottleneck is a component that limits system performance.</w:t>
      </w:r>
    </w:p>
    <w:p w14:paraId="4D546903" w14:textId="77777777" w:rsidR="00BA7473" w:rsidRPr="00BA7473" w:rsidRDefault="00BA7473" w:rsidP="00BA7473">
      <w:r w:rsidRPr="00BA7473">
        <w:rPr>
          <w:b/>
          <w:bCs/>
        </w:rPr>
        <w:t>Common Types:</w:t>
      </w:r>
      <w:r w:rsidRPr="00BA7473">
        <w:t xml:space="preserve"> CPU, Memory, Disk I/O, Network, Database</w:t>
      </w:r>
    </w:p>
    <w:p w14:paraId="3A4D7F31" w14:textId="77777777" w:rsidR="00BA7473" w:rsidRPr="00BA7473" w:rsidRDefault="00BA7473" w:rsidP="00BA7473">
      <w:r w:rsidRPr="00BA7473">
        <w:rPr>
          <w:b/>
          <w:bCs/>
        </w:rPr>
        <w:t>How to Identify:</w:t>
      </w:r>
    </w:p>
    <w:p w14:paraId="4A15523E" w14:textId="77777777" w:rsidR="00BA7473" w:rsidRPr="00BA7473" w:rsidRDefault="00BA7473" w:rsidP="00BA7473">
      <w:pPr>
        <w:numPr>
          <w:ilvl w:val="0"/>
          <w:numId w:val="13"/>
        </w:numPr>
      </w:pPr>
      <w:r w:rsidRPr="00BA7473">
        <w:t>Monitor server metrics (CPU, memory)</w:t>
      </w:r>
    </w:p>
    <w:p w14:paraId="2F00ED64" w14:textId="77777777" w:rsidR="00BA7473" w:rsidRPr="00BA7473" w:rsidRDefault="00BA7473" w:rsidP="00BA7473">
      <w:pPr>
        <w:numPr>
          <w:ilvl w:val="0"/>
          <w:numId w:val="13"/>
        </w:numPr>
      </w:pPr>
      <w:r w:rsidRPr="00BA7473">
        <w:t>Use APM tools (AppDynamics, Dynatrace)</w:t>
      </w:r>
    </w:p>
    <w:p w14:paraId="519FD923" w14:textId="77777777" w:rsidR="00BA7473" w:rsidRPr="00BA7473" w:rsidRDefault="00BA7473" w:rsidP="00BA7473">
      <w:pPr>
        <w:numPr>
          <w:ilvl w:val="0"/>
          <w:numId w:val="13"/>
        </w:numPr>
      </w:pPr>
      <w:r w:rsidRPr="00BA7473">
        <w:t>Correlate metrics with errors or response times</w:t>
      </w:r>
    </w:p>
    <w:p w14:paraId="7C59FC50" w14:textId="77777777" w:rsidR="00BA7473" w:rsidRPr="00BA7473" w:rsidRDefault="00000000" w:rsidP="00BA7473">
      <w:r>
        <w:pict w14:anchorId="0F5FD002">
          <v:rect id="_x0000_i1034" style="width:0;height:1.5pt" o:hralign="center" o:hrstd="t" o:hr="t" fillcolor="#a0a0a0" stroked="f"/>
        </w:pict>
      </w:r>
    </w:p>
    <w:p w14:paraId="233178C8" w14:textId="77777777" w:rsidR="00BA7473" w:rsidRPr="00BA7473" w:rsidRDefault="00BA7473" w:rsidP="00BA7473">
      <w:pPr>
        <w:rPr>
          <w:b/>
          <w:bCs/>
        </w:rPr>
      </w:pPr>
      <w:r w:rsidRPr="00BA7473">
        <w:rPr>
          <w:b/>
          <w:bCs/>
        </w:rPr>
        <w:t>10. Ramp-Up and Ramp-Down</w:t>
      </w:r>
    </w:p>
    <w:p w14:paraId="3BF363E7" w14:textId="77777777" w:rsidR="00BA7473" w:rsidRPr="00BA7473" w:rsidRDefault="00BA7473" w:rsidP="00BA7473">
      <w:r w:rsidRPr="00BA7473">
        <w:rPr>
          <w:b/>
          <w:bCs/>
        </w:rPr>
        <w:t>Ramp-Up:</w:t>
      </w:r>
      <w:r w:rsidRPr="00BA7473">
        <w:t xml:space="preserve"> Gradually increasing users</w:t>
      </w:r>
      <w:r w:rsidRPr="00BA7473">
        <w:br/>
      </w:r>
      <w:r w:rsidRPr="00BA7473">
        <w:rPr>
          <w:b/>
          <w:bCs/>
        </w:rPr>
        <w:t>Ramp-Down:</w:t>
      </w:r>
      <w:r w:rsidRPr="00BA7473">
        <w:t xml:space="preserve"> Gradually decreasing users</w:t>
      </w:r>
    </w:p>
    <w:p w14:paraId="034C6731" w14:textId="77777777" w:rsidR="00BA7473" w:rsidRPr="00BA7473" w:rsidRDefault="00BA7473" w:rsidP="00BA7473">
      <w:r w:rsidRPr="00BA7473">
        <w:rPr>
          <w:b/>
          <w:bCs/>
        </w:rPr>
        <w:t>Example:</w:t>
      </w:r>
      <w:r w:rsidRPr="00BA7473">
        <w:t xml:space="preserve"> 100 users, Ramp-Up: 10 mins → 10 users every minute</w:t>
      </w:r>
    </w:p>
    <w:p w14:paraId="251F8736" w14:textId="77777777" w:rsidR="00BA7473" w:rsidRPr="00BA7473" w:rsidRDefault="00000000" w:rsidP="00BA7473">
      <w:r>
        <w:pict w14:anchorId="69BB9F09">
          <v:rect id="_x0000_i1035" style="width:0;height:1.5pt" o:hralign="center" o:hrstd="t" o:hr="t" fillcolor="#a0a0a0" stroked="f"/>
        </w:pict>
      </w:r>
    </w:p>
    <w:p w14:paraId="4592F63D" w14:textId="77777777" w:rsidR="00BA7473" w:rsidRPr="00BA7473" w:rsidRDefault="00BA7473" w:rsidP="00BA7473">
      <w:pPr>
        <w:rPr>
          <w:b/>
          <w:bCs/>
        </w:rPr>
      </w:pPr>
      <w:r w:rsidRPr="00BA7473">
        <w:rPr>
          <w:b/>
          <w:bCs/>
        </w:rPr>
        <w:t>11. Vertical and Horizontal Scaling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1"/>
        <w:gridCol w:w="4288"/>
      </w:tblGrid>
      <w:tr w:rsidR="00BA7473" w:rsidRPr="00BA7473" w14:paraId="44698D7D" w14:textId="77777777" w:rsidTr="00BA747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FD67EA" w14:textId="77777777" w:rsidR="00BA7473" w:rsidRPr="00BA7473" w:rsidRDefault="00BA7473" w:rsidP="00BA7473">
            <w:pPr>
              <w:rPr>
                <w:b/>
                <w:bCs/>
              </w:rPr>
            </w:pPr>
            <w:r w:rsidRPr="00BA7473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6188491B" w14:textId="77777777" w:rsidR="00BA7473" w:rsidRPr="00BA7473" w:rsidRDefault="00BA7473" w:rsidP="00BA7473">
            <w:pPr>
              <w:rPr>
                <w:b/>
                <w:bCs/>
              </w:rPr>
            </w:pPr>
            <w:r w:rsidRPr="00BA7473">
              <w:rPr>
                <w:b/>
                <w:bCs/>
              </w:rPr>
              <w:t>Description</w:t>
            </w:r>
          </w:p>
        </w:tc>
      </w:tr>
      <w:tr w:rsidR="00BA7473" w:rsidRPr="00BA7473" w14:paraId="33FDAF21" w14:textId="77777777" w:rsidTr="00BA74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65D7D8" w14:textId="77777777" w:rsidR="00BA7473" w:rsidRPr="00BA7473" w:rsidRDefault="00BA7473" w:rsidP="00BA7473">
            <w:r w:rsidRPr="00BA7473">
              <w:t>Vertical Scaling</w:t>
            </w:r>
          </w:p>
        </w:tc>
        <w:tc>
          <w:tcPr>
            <w:tcW w:w="0" w:type="auto"/>
            <w:vAlign w:val="center"/>
            <w:hideMark/>
          </w:tcPr>
          <w:p w14:paraId="7E162E5D" w14:textId="77777777" w:rsidR="00BA7473" w:rsidRPr="00BA7473" w:rsidRDefault="00BA7473" w:rsidP="00BA7473">
            <w:r w:rsidRPr="00BA7473">
              <w:t>Add more resources to a single machine</w:t>
            </w:r>
          </w:p>
        </w:tc>
      </w:tr>
      <w:tr w:rsidR="00BA7473" w:rsidRPr="00BA7473" w14:paraId="2FFAC42C" w14:textId="77777777" w:rsidTr="00BA74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345CE2" w14:textId="77777777" w:rsidR="00BA7473" w:rsidRPr="00BA7473" w:rsidRDefault="00BA7473" w:rsidP="00BA7473">
            <w:r w:rsidRPr="00BA7473">
              <w:t>Horizontal Scaling</w:t>
            </w:r>
          </w:p>
        </w:tc>
        <w:tc>
          <w:tcPr>
            <w:tcW w:w="0" w:type="auto"/>
            <w:vAlign w:val="center"/>
            <w:hideMark/>
          </w:tcPr>
          <w:p w14:paraId="41DC000D" w14:textId="77777777" w:rsidR="00BA7473" w:rsidRPr="00BA7473" w:rsidRDefault="00BA7473" w:rsidP="00BA7473">
            <w:r w:rsidRPr="00BA7473">
              <w:t>Add more machines/nodes to distribute load</w:t>
            </w:r>
          </w:p>
        </w:tc>
      </w:tr>
    </w:tbl>
    <w:p w14:paraId="42449078" w14:textId="77777777" w:rsidR="00BA7473" w:rsidRPr="00BA7473" w:rsidRDefault="00000000" w:rsidP="00BA7473">
      <w:r>
        <w:pict w14:anchorId="5DD112F4">
          <v:rect id="_x0000_i1036" style="width:0;height:1.5pt" o:hralign="center" o:hrstd="t" o:hr="t" fillcolor="#a0a0a0" stroked="f"/>
        </w:pict>
      </w:r>
    </w:p>
    <w:p w14:paraId="5B67262E" w14:textId="77777777" w:rsidR="00BA7473" w:rsidRPr="00BA7473" w:rsidRDefault="00BA7473" w:rsidP="00BA7473">
      <w:pPr>
        <w:rPr>
          <w:b/>
          <w:bCs/>
        </w:rPr>
      </w:pPr>
      <w:r w:rsidRPr="00BA7473">
        <w:rPr>
          <w:b/>
          <w:bCs/>
        </w:rPr>
        <w:t>12. Samplers in JMeter</w:t>
      </w:r>
    </w:p>
    <w:p w14:paraId="1F30A3B5" w14:textId="77777777" w:rsidR="00BA7473" w:rsidRPr="00BA7473" w:rsidRDefault="00BA7473" w:rsidP="00BA7473">
      <w:r w:rsidRPr="00BA7473">
        <w:rPr>
          <w:b/>
          <w:bCs/>
        </w:rPr>
        <w:t>Definition:</w:t>
      </w:r>
      <w:r w:rsidRPr="00BA7473">
        <w:t xml:space="preserve"> Samplers are used to send requests in JMeter.</w:t>
      </w:r>
    </w:p>
    <w:p w14:paraId="280506EF" w14:textId="77777777" w:rsidR="00BA7473" w:rsidRPr="00BA7473" w:rsidRDefault="00BA7473" w:rsidP="00BA7473">
      <w:r w:rsidRPr="00BA7473">
        <w:rPr>
          <w:b/>
          <w:bCs/>
        </w:rPr>
        <w:t>Types:</w:t>
      </w:r>
    </w:p>
    <w:p w14:paraId="63E7D0CB" w14:textId="77777777" w:rsidR="00BA7473" w:rsidRPr="00BA7473" w:rsidRDefault="00BA7473" w:rsidP="00BA7473">
      <w:pPr>
        <w:numPr>
          <w:ilvl w:val="0"/>
          <w:numId w:val="14"/>
        </w:numPr>
      </w:pPr>
      <w:r w:rsidRPr="00BA7473">
        <w:lastRenderedPageBreak/>
        <w:t>HTTP Request</w:t>
      </w:r>
    </w:p>
    <w:p w14:paraId="4F41F102" w14:textId="77777777" w:rsidR="00BA7473" w:rsidRPr="00BA7473" w:rsidRDefault="00BA7473" w:rsidP="00BA7473">
      <w:pPr>
        <w:numPr>
          <w:ilvl w:val="0"/>
          <w:numId w:val="14"/>
        </w:numPr>
      </w:pPr>
      <w:r w:rsidRPr="00BA7473">
        <w:t>JDBC Request</w:t>
      </w:r>
    </w:p>
    <w:p w14:paraId="2FC7BDD5" w14:textId="77777777" w:rsidR="00BA7473" w:rsidRPr="00BA7473" w:rsidRDefault="00BA7473" w:rsidP="00BA7473">
      <w:pPr>
        <w:numPr>
          <w:ilvl w:val="0"/>
          <w:numId w:val="14"/>
        </w:numPr>
      </w:pPr>
      <w:r w:rsidRPr="00BA7473">
        <w:t>FTP Request</w:t>
      </w:r>
    </w:p>
    <w:p w14:paraId="1CCA61A2" w14:textId="77777777" w:rsidR="00BA7473" w:rsidRPr="00BA7473" w:rsidRDefault="00BA7473" w:rsidP="00BA7473">
      <w:pPr>
        <w:numPr>
          <w:ilvl w:val="0"/>
          <w:numId w:val="14"/>
        </w:numPr>
      </w:pPr>
      <w:r w:rsidRPr="00BA7473">
        <w:t>SOAP/XML-RPC Request</w:t>
      </w:r>
    </w:p>
    <w:p w14:paraId="1B1041BF" w14:textId="77777777" w:rsidR="00BA7473" w:rsidRPr="00BA7473" w:rsidRDefault="00BA7473" w:rsidP="00BA7473">
      <w:pPr>
        <w:numPr>
          <w:ilvl w:val="0"/>
          <w:numId w:val="14"/>
        </w:numPr>
      </w:pPr>
      <w:r w:rsidRPr="00BA7473">
        <w:t>Debug Sampler</w:t>
      </w:r>
    </w:p>
    <w:p w14:paraId="59B6F136" w14:textId="77777777" w:rsidR="00BA7473" w:rsidRPr="00BA7473" w:rsidRDefault="00BA7473" w:rsidP="00BA7473">
      <w:pPr>
        <w:numPr>
          <w:ilvl w:val="0"/>
          <w:numId w:val="14"/>
        </w:numPr>
      </w:pPr>
      <w:r w:rsidRPr="00BA7473">
        <w:t>JSR223 Sampler</w:t>
      </w:r>
    </w:p>
    <w:p w14:paraId="5A5080A1" w14:textId="77777777" w:rsidR="00BA7473" w:rsidRPr="00BA7473" w:rsidRDefault="00000000" w:rsidP="00BA7473">
      <w:r>
        <w:pict w14:anchorId="38D1100E">
          <v:rect id="_x0000_i1037" style="width:0;height:1.5pt" o:hralign="center" o:hrstd="t" o:hr="t" fillcolor="#a0a0a0" stroked="f"/>
        </w:pict>
      </w:r>
    </w:p>
    <w:p w14:paraId="5D637C6C" w14:textId="77777777" w:rsidR="00BA7473" w:rsidRPr="00BA7473" w:rsidRDefault="00BA7473" w:rsidP="00BA7473">
      <w:pPr>
        <w:rPr>
          <w:b/>
          <w:bCs/>
        </w:rPr>
      </w:pPr>
      <w:r w:rsidRPr="00BA7473">
        <w:rPr>
          <w:b/>
          <w:bCs/>
        </w:rPr>
        <w:t>13. Thread Group in JMeter</w:t>
      </w:r>
    </w:p>
    <w:p w14:paraId="4CA93691" w14:textId="77777777" w:rsidR="00BA7473" w:rsidRPr="00BA7473" w:rsidRDefault="00BA7473" w:rsidP="00BA7473">
      <w:r w:rsidRPr="00BA7473">
        <w:rPr>
          <w:b/>
          <w:bCs/>
        </w:rPr>
        <w:t>Definition:</w:t>
      </w:r>
      <w:r w:rsidRPr="00BA7473">
        <w:t xml:space="preserve"> Defines the number of users, ramp-up time, and loop count.</w:t>
      </w:r>
    </w:p>
    <w:p w14:paraId="129F31C5" w14:textId="77777777" w:rsidR="00BA7473" w:rsidRPr="00BA7473" w:rsidRDefault="00BA7473" w:rsidP="00BA7473">
      <w:r w:rsidRPr="00BA7473">
        <w:rPr>
          <w:b/>
          <w:bCs/>
        </w:rPr>
        <w:t>Main Settings:</w:t>
      </w:r>
    </w:p>
    <w:p w14:paraId="004504EC" w14:textId="77777777" w:rsidR="00BA7473" w:rsidRPr="00BA7473" w:rsidRDefault="00BA7473" w:rsidP="00BA7473">
      <w:pPr>
        <w:numPr>
          <w:ilvl w:val="0"/>
          <w:numId w:val="15"/>
        </w:numPr>
      </w:pPr>
      <w:r w:rsidRPr="00BA7473">
        <w:t>Number of Threads (Users)</w:t>
      </w:r>
    </w:p>
    <w:p w14:paraId="72DA879B" w14:textId="77777777" w:rsidR="00BA7473" w:rsidRPr="00BA7473" w:rsidRDefault="00BA7473" w:rsidP="00BA7473">
      <w:pPr>
        <w:numPr>
          <w:ilvl w:val="0"/>
          <w:numId w:val="15"/>
        </w:numPr>
      </w:pPr>
      <w:r w:rsidRPr="00BA7473">
        <w:t>Ramp-Up Period</w:t>
      </w:r>
    </w:p>
    <w:p w14:paraId="44913627" w14:textId="77777777" w:rsidR="00BA7473" w:rsidRPr="00BA7473" w:rsidRDefault="00BA7473" w:rsidP="00BA7473">
      <w:pPr>
        <w:numPr>
          <w:ilvl w:val="0"/>
          <w:numId w:val="15"/>
        </w:numPr>
      </w:pPr>
      <w:r w:rsidRPr="00BA7473">
        <w:t>Loop Count</w:t>
      </w:r>
    </w:p>
    <w:p w14:paraId="11D74D2A" w14:textId="77777777" w:rsidR="00BA7473" w:rsidRPr="00BA7473" w:rsidRDefault="00000000" w:rsidP="00BA7473">
      <w:r>
        <w:pict w14:anchorId="4761B4C3">
          <v:rect id="_x0000_i1038" style="width:0;height:1.5pt" o:hralign="center" o:hrstd="t" o:hr="t" fillcolor="#a0a0a0" stroked="f"/>
        </w:pict>
      </w:r>
    </w:p>
    <w:p w14:paraId="0BB7F351" w14:textId="77777777" w:rsidR="00BA7473" w:rsidRPr="00BA7473" w:rsidRDefault="00BA7473" w:rsidP="00BA7473">
      <w:pPr>
        <w:rPr>
          <w:b/>
          <w:bCs/>
        </w:rPr>
      </w:pPr>
      <w:r w:rsidRPr="00BA7473">
        <w:rPr>
          <w:b/>
          <w:bCs/>
        </w:rPr>
        <w:t>14. Dynamic CSRF Token Handling in JMeter</w:t>
      </w:r>
    </w:p>
    <w:p w14:paraId="2AFE209A" w14:textId="77777777" w:rsidR="00BA7473" w:rsidRPr="00BA7473" w:rsidRDefault="00BA7473" w:rsidP="00BA7473">
      <w:r w:rsidRPr="00BA7473">
        <w:rPr>
          <w:b/>
          <w:bCs/>
        </w:rPr>
        <w:t>Steps:</w:t>
      </w:r>
    </w:p>
    <w:p w14:paraId="723573EE" w14:textId="77777777" w:rsidR="00BA7473" w:rsidRPr="00BA7473" w:rsidRDefault="00BA7473" w:rsidP="00BA7473">
      <w:pPr>
        <w:numPr>
          <w:ilvl w:val="0"/>
          <w:numId w:val="16"/>
        </w:numPr>
      </w:pPr>
      <w:r w:rsidRPr="00BA7473">
        <w:t>Use Regular Expression Extractor to capture token</w:t>
      </w:r>
    </w:p>
    <w:p w14:paraId="07AD7650" w14:textId="77777777" w:rsidR="00BA7473" w:rsidRPr="00BA7473" w:rsidRDefault="00BA7473" w:rsidP="00BA7473">
      <w:pPr>
        <w:numPr>
          <w:ilvl w:val="0"/>
          <w:numId w:val="16"/>
        </w:numPr>
      </w:pPr>
      <w:r w:rsidRPr="00BA7473">
        <w:t>Reuse token using ${</w:t>
      </w:r>
      <w:proofErr w:type="spellStart"/>
      <w:r w:rsidRPr="00BA7473">
        <w:t>csrf_token</w:t>
      </w:r>
      <w:proofErr w:type="spellEnd"/>
      <w:r w:rsidRPr="00BA7473">
        <w:t>} in next request</w:t>
      </w:r>
    </w:p>
    <w:p w14:paraId="24A0907D" w14:textId="77777777" w:rsidR="00BA7473" w:rsidRPr="00BA7473" w:rsidRDefault="00BA7473" w:rsidP="00BA7473">
      <w:r w:rsidRPr="00BA7473">
        <w:rPr>
          <w:b/>
          <w:bCs/>
        </w:rPr>
        <w:t>Regex Example:</w:t>
      </w:r>
    </w:p>
    <w:p w14:paraId="3ED3D271" w14:textId="77777777" w:rsidR="00BA7473" w:rsidRPr="00BA7473" w:rsidRDefault="00BA7473" w:rsidP="00BA7473">
      <w:r w:rsidRPr="00BA7473">
        <w:t>&lt;input type="hidden" name="</w:t>
      </w:r>
      <w:proofErr w:type="spellStart"/>
      <w:r w:rsidRPr="00BA7473">
        <w:t>csrf_token</w:t>
      </w:r>
      <w:proofErr w:type="spellEnd"/>
      <w:r w:rsidRPr="00BA7473">
        <w:t>" value="</w:t>
      </w:r>
      <w:proofErr w:type="gramStart"/>
      <w:r w:rsidRPr="00BA7473">
        <w:t>(.+</w:t>
      </w:r>
      <w:proofErr w:type="gramEnd"/>
      <w:r w:rsidRPr="00BA7473">
        <w:t>?)"/&gt;</w:t>
      </w:r>
    </w:p>
    <w:p w14:paraId="5F3D1A62" w14:textId="77777777" w:rsidR="00BA7473" w:rsidRPr="00BA7473" w:rsidRDefault="00000000" w:rsidP="00BA7473">
      <w:r>
        <w:pict w14:anchorId="0A608837">
          <v:rect id="_x0000_i1039" style="width:0;height:1.5pt" o:hralign="center" o:hrstd="t" o:hr="t" fillcolor="#a0a0a0" stroked="f"/>
        </w:pict>
      </w:r>
    </w:p>
    <w:p w14:paraId="4629F991" w14:textId="77777777" w:rsidR="00BA7473" w:rsidRPr="00BA7473" w:rsidRDefault="00BA7473" w:rsidP="00BA7473">
      <w:pPr>
        <w:rPr>
          <w:b/>
          <w:bCs/>
        </w:rPr>
      </w:pPr>
      <w:r w:rsidRPr="00BA7473">
        <w:rPr>
          <w:b/>
          <w:bCs/>
        </w:rPr>
        <w:t>15. Timers in JMeter</w:t>
      </w:r>
    </w:p>
    <w:p w14:paraId="535812F4" w14:textId="77777777" w:rsidR="00BA7473" w:rsidRPr="00BA7473" w:rsidRDefault="00BA7473" w:rsidP="00BA7473">
      <w:r w:rsidRPr="00BA7473">
        <w:rPr>
          <w:b/>
          <w:bCs/>
        </w:rPr>
        <w:t>Purpose:</w:t>
      </w:r>
      <w:r w:rsidRPr="00BA7473">
        <w:t xml:space="preserve"> To add delay between requests.</w:t>
      </w:r>
    </w:p>
    <w:p w14:paraId="74DC0E54" w14:textId="77777777" w:rsidR="00BA7473" w:rsidRPr="00BA7473" w:rsidRDefault="00BA7473" w:rsidP="00BA7473">
      <w:r w:rsidRPr="00BA7473">
        <w:rPr>
          <w:b/>
          <w:bCs/>
        </w:rPr>
        <w:t>Common Timers:</w:t>
      </w:r>
    </w:p>
    <w:p w14:paraId="391E97BD" w14:textId="77777777" w:rsidR="00BA7473" w:rsidRPr="00BA7473" w:rsidRDefault="00BA7473" w:rsidP="00BA7473">
      <w:pPr>
        <w:numPr>
          <w:ilvl w:val="0"/>
          <w:numId w:val="17"/>
        </w:numPr>
      </w:pPr>
      <w:r w:rsidRPr="00BA7473">
        <w:t>Constant Timer</w:t>
      </w:r>
    </w:p>
    <w:p w14:paraId="65B004CD" w14:textId="77777777" w:rsidR="00BA7473" w:rsidRPr="00BA7473" w:rsidRDefault="00BA7473" w:rsidP="00BA7473">
      <w:pPr>
        <w:numPr>
          <w:ilvl w:val="0"/>
          <w:numId w:val="17"/>
        </w:numPr>
      </w:pPr>
      <w:r w:rsidRPr="00BA7473">
        <w:t>Gaussian Random Timer</w:t>
      </w:r>
    </w:p>
    <w:p w14:paraId="2CB50FD4" w14:textId="77777777" w:rsidR="00BA7473" w:rsidRPr="00BA7473" w:rsidRDefault="00BA7473" w:rsidP="00BA7473">
      <w:pPr>
        <w:numPr>
          <w:ilvl w:val="0"/>
          <w:numId w:val="17"/>
        </w:numPr>
      </w:pPr>
      <w:r w:rsidRPr="00BA7473">
        <w:lastRenderedPageBreak/>
        <w:t>Uniform Random Timer</w:t>
      </w:r>
    </w:p>
    <w:p w14:paraId="392D0C50" w14:textId="77777777" w:rsidR="00BA7473" w:rsidRPr="00BA7473" w:rsidRDefault="00BA7473" w:rsidP="00BA7473">
      <w:pPr>
        <w:numPr>
          <w:ilvl w:val="0"/>
          <w:numId w:val="17"/>
        </w:numPr>
      </w:pPr>
      <w:r w:rsidRPr="00BA7473">
        <w:t>Constant Throughput Timer</w:t>
      </w:r>
    </w:p>
    <w:p w14:paraId="103E19CE" w14:textId="77777777" w:rsidR="00BA7473" w:rsidRPr="00BA7473" w:rsidRDefault="00000000" w:rsidP="00BA7473">
      <w:r>
        <w:pict w14:anchorId="3456649F">
          <v:rect id="_x0000_i1040" style="width:0;height:1.5pt" o:hralign="center" o:hrstd="t" o:hr="t" fillcolor="#a0a0a0" stroked="f"/>
        </w:pict>
      </w:r>
    </w:p>
    <w:p w14:paraId="3970A4EA" w14:textId="77777777" w:rsidR="00BA7473" w:rsidRPr="00BA7473" w:rsidRDefault="00BA7473" w:rsidP="00BA7473">
      <w:pPr>
        <w:rPr>
          <w:b/>
          <w:bCs/>
        </w:rPr>
      </w:pPr>
      <w:r w:rsidRPr="00BA7473">
        <w:rPr>
          <w:b/>
          <w:bCs/>
        </w:rPr>
        <w:t>16. HTTP(S) Methods in JMeter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9"/>
        <w:gridCol w:w="2450"/>
      </w:tblGrid>
      <w:tr w:rsidR="00BA7473" w:rsidRPr="00BA7473" w14:paraId="357CF9AD" w14:textId="77777777" w:rsidTr="00BA747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737DE0" w14:textId="77777777" w:rsidR="00BA7473" w:rsidRPr="00BA7473" w:rsidRDefault="00BA7473" w:rsidP="00BA7473">
            <w:pPr>
              <w:rPr>
                <w:b/>
                <w:bCs/>
              </w:rPr>
            </w:pPr>
            <w:r w:rsidRPr="00BA7473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36B0BE30" w14:textId="77777777" w:rsidR="00BA7473" w:rsidRPr="00BA7473" w:rsidRDefault="00BA7473" w:rsidP="00BA7473">
            <w:pPr>
              <w:rPr>
                <w:b/>
                <w:bCs/>
              </w:rPr>
            </w:pPr>
            <w:r w:rsidRPr="00BA7473">
              <w:rPr>
                <w:b/>
                <w:bCs/>
              </w:rPr>
              <w:t>Purpose</w:t>
            </w:r>
          </w:p>
        </w:tc>
      </w:tr>
      <w:tr w:rsidR="00BA7473" w:rsidRPr="00BA7473" w14:paraId="19BC5A1E" w14:textId="77777777" w:rsidTr="00BA74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832B35" w14:textId="77777777" w:rsidR="00BA7473" w:rsidRPr="00BA7473" w:rsidRDefault="00BA7473" w:rsidP="00BA7473">
            <w:r w:rsidRPr="00BA7473">
              <w:t>GET</w:t>
            </w:r>
          </w:p>
        </w:tc>
        <w:tc>
          <w:tcPr>
            <w:tcW w:w="0" w:type="auto"/>
            <w:vAlign w:val="center"/>
            <w:hideMark/>
          </w:tcPr>
          <w:p w14:paraId="411D3D10" w14:textId="77777777" w:rsidR="00BA7473" w:rsidRPr="00BA7473" w:rsidRDefault="00BA7473" w:rsidP="00BA7473">
            <w:r w:rsidRPr="00BA7473">
              <w:t>Fetch data</w:t>
            </w:r>
          </w:p>
        </w:tc>
      </w:tr>
      <w:tr w:rsidR="00BA7473" w:rsidRPr="00BA7473" w14:paraId="1E6DF787" w14:textId="77777777" w:rsidTr="00BA74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D9F96D" w14:textId="77777777" w:rsidR="00BA7473" w:rsidRPr="00BA7473" w:rsidRDefault="00BA7473" w:rsidP="00BA7473">
            <w:r w:rsidRPr="00BA7473">
              <w:t>POST</w:t>
            </w:r>
          </w:p>
        </w:tc>
        <w:tc>
          <w:tcPr>
            <w:tcW w:w="0" w:type="auto"/>
            <w:vAlign w:val="center"/>
            <w:hideMark/>
          </w:tcPr>
          <w:p w14:paraId="6A42C434" w14:textId="77777777" w:rsidR="00BA7473" w:rsidRPr="00BA7473" w:rsidRDefault="00BA7473" w:rsidP="00BA7473">
            <w:r w:rsidRPr="00BA7473">
              <w:t>Send data (e.g., login)</w:t>
            </w:r>
          </w:p>
        </w:tc>
      </w:tr>
      <w:tr w:rsidR="00BA7473" w:rsidRPr="00BA7473" w14:paraId="714A5296" w14:textId="77777777" w:rsidTr="00BA74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BDBA73" w14:textId="77777777" w:rsidR="00BA7473" w:rsidRPr="00BA7473" w:rsidRDefault="00BA7473" w:rsidP="00BA7473">
            <w:r w:rsidRPr="00BA7473">
              <w:t>PUT</w:t>
            </w:r>
          </w:p>
        </w:tc>
        <w:tc>
          <w:tcPr>
            <w:tcW w:w="0" w:type="auto"/>
            <w:vAlign w:val="center"/>
            <w:hideMark/>
          </w:tcPr>
          <w:p w14:paraId="38A6C7C3" w14:textId="77777777" w:rsidR="00BA7473" w:rsidRPr="00BA7473" w:rsidRDefault="00BA7473" w:rsidP="00BA7473">
            <w:r w:rsidRPr="00BA7473">
              <w:t>Replace resource</w:t>
            </w:r>
          </w:p>
        </w:tc>
      </w:tr>
      <w:tr w:rsidR="00BA7473" w:rsidRPr="00BA7473" w14:paraId="1C2261BC" w14:textId="77777777" w:rsidTr="00BA74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4F4106" w14:textId="77777777" w:rsidR="00BA7473" w:rsidRPr="00BA7473" w:rsidRDefault="00BA7473" w:rsidP="00BA7473">
            <w:r w:rsidRPr="00BA7473">
              <w:t>PATCH</w:t>
            </w:r>
          </w:p>
        </w:tc>
        <w:tc>
          <w:tcPr>
            <w:tcW w:w="0" w:type="auto"/>
            <w:vAlign w:val="center"/>
            <w:hideMark/>
          </w:tcPr>
          <w:p w14:paraId="3A7E58D3" w14:textId="77777777" w:rsidR="00BA7473" w:rsidRPr="00BA7473" w:rsidRDefault="00BA7473" w:rsidP="00BA7473">
            <w:r w:rsidRPr="00BA7473">
              <w:t>Partially update resource</w:t>
            </w:r>
          </w:p>
        </w:tc>
      </w:tr>
      <w:tr w:rsidR="00BA7473" w:rsidRPr="00BA7473" w14:paraId="60DC261D" w14:textId="77777777" w:rsidTr="00BA74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0C1CEC" w14:textId="77777777" w:rsidR="00BA7473" w:rsidRPr="00BA7473" w:rsidRDefault="00BA7473" w:rsidP="00BA7473">
            <w:r w:rsidRPr="00BA7473">
              <w:t>DELETE</w:t>
            </w:r>
          </w:p>
        </w:tc>
        <w:tc>
          <w:tcPr>
            <w:tcW w:w="0" w:type="auto"/>
            <w:vAlign w:val="center"/>
            <w:hideMark/>
          </w:tcPr>
          <w:p w14:paraId="61BE6957" w14:textId="77777777" w:rsidR="00BA7473" w:rsidRPr="00BA7473" w:rsidRDefault="00BA7473" w:rsidP="00BA7473">
            <w:r w:rsidRPr="00BA7473">
              <w:t>Remove resource</w:t>
            </w:r>
          </w:p>
        </w:tc>
      </w:tr>
      <w:tr w:rsidR="00BA7473" w:rsidRPr="00BA7473" w14:paraId="09148633" w14:textId="77777777" w:rsidTr="00BA74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AF1BDF" w14:textId="77777777" w:rsidR="00BA7473" w:rsidRPr="00BA7473" w:rsidRDefault="00BA7473" w:rsidP="00BA7473">
            <w:r w:rsidRPr="00BA7473">
              <w:t>HEAD</w:t>
            </w:r>
          </w:p>
        </w:tc>
        <w:tc>
          <w:tcPr>
            <w:tcW w:w="0" w:type="auto"/>
            <w:vAlign w:val="center"/>
            <w:hideMark/>
          </w:tcPr>
          <w:p w14:paraId="70CD2515" w14:textId="77777777" w:rsidR="00BA7473" w:rsidRPr="00BA7473" w:rsidRDefault="00BA7473" w:rsidP="00BA7473">
            <w:r w:rsidRPr="00BA7473">
              <w:t>Fetch headers only</w:t>
            </w:r>
          </w:p>
        </w:tc>
      </w:tr>
      <w:tr w:rsidR="00BA7473" w:rsidRPr="00BA7473" w14:paraId="791272A2" w14:textId="77777777" w:rsidTr="00BA74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6D17D5" w14:textId="77777777" w:rsidR="00BA7473" w:rsidRPr="00BA7473" w:rsidRDefault="00BA7473" w:rsidP="00BA7473">
            <w:r w:rsidRPr="00BA7473">
              <w:t>OPTIONS</w:t>
            </w:r>
          </w:p>
        </w:tc>
        <w:tc>
          <w:tcPr>
            <w:tcW w:w="0" w:type="auto"/>
            <w:vAlign w:val="center"/>
            <w:hideMark/>
          </w:tcPr>
          <w:p w14:paraId="3B384742" w14:textId="77777777" w:rsidR="00BA7473" w:rsidRPr="00BA7473" w:rsidRDefault="00BA7473" w:rsidP="00BA7473">
            <w:r w:rsidRPr="00BA7473">
              <w:t>Fetch allowed methods</w:t>
            </w:r>
          </w:p>
        </w:tc>
      </w:tr>
    </w:tbl>
    <w:p w14:paraId="53C4B1E1" w14:textId="77777777" w:rsidR="00BA7473" w:rsidRPr="00BA7473" w:rsidRDefault="00000000" w:rsidP="00BA7473">
      <w:r>
        <w:pict w14:anchorId="715EFBE7">
          <v:rect id="_x0000_i1041" style="width:0;height:1.5pt" o:hralign="center" o:hrstd="t" o:hr="t" fillcolor="#a0a0a0" stroked="f"/>
        </w:pict>
      </w:r>
    </w:p>
    <w:p w14:paraId="3BE8D67C" w14:textId="77777777" w:rsidR="00BA7473" w:rsidRPr="00BA7473" w:rsidRDefault="00BA7473" w:rsidP="00BA7473">
      <w:pPr>
        <w:rPr>
          <w:b/>
          <w:bCs/>
        </w:rPr>
      </w:pPr>
      <w:r w:rsidRPr="00BA7473">
        <w:rPr>
          <w:b/>
          <w:bCs/>
        </w:rPr>
        <w:t>17. JMeter Functions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9"/>
        <w:gridCol w:w="2381"/>
      </w:tblGrid>
      <w:tr w:rsidR="00BA7473" w:rsidRPr="00BA7473" w14:paraId="6F675EAA" w14:textId="77777777" w:rsidTr="00BA747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793367" w14:textId="77777777" w:rsidR="00BA7473" w:rsidRPr="00BA7473" w:rsidRDefault="00BA7473" w:rsidP="00BA7473">
            <w:pPr>
              <w:rPr>
                <w:b/>
                <w:bCs/>
              </w:rPr>
            </w:pPr>
            <w:r w:rsidRPr="00BA7473">
              <w:rPr>
                <w:b/>
                <w:bCs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3AB5E6E3" w14:textId="77777777" w:rsidR="00BA7473" w:rsidRPr="00BA7473" w:rsidRDefault="00BA7473" w:rsidP="00BA7473">
            <w:pPr>
              <w:rPr>
                <w:b/>
                <w:bCs/>
              </w:rPr>
            </w:pPr>
            <w:r w:rsidRPr="00BA7473">
              <w:rPr>
                <w:b/>
                <w:bCs/>
              </w:rPr>
              <w:t>Use Case</w:t>
            </w:r>
          </w:p>
        </w:tc>
      </w:tr>
      <w:tr w:rsidR="00BA7473" w:rsidRPr="00BA7473" w14:paraId="63D8444B" w14:textId="77777777" w:rsidTr="00BA74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A7958B" w14:textId="77777777" w:rsidR="00BA7473" w:rsidRPr="00BA7473" w:rsidRDefault="00BA7473" w:rsidP="00BA7473">
            <w:proofErr w:type="gramStart"/>
            <w:r w:rsidRPr="00BA7473">
              <w:t>${_</w:t>
            </w:r>
            <w:proofErr w:type="gramEnd"/>
            <w:r w:rsidRPr="00BA7473">
              <w:t>_</w:t>
            </w:r>
            <w:proofErr w:type="gramStart"/>
            <w:r w:rsidRPr="00BA7473">
              <w:t>time(</w:t>
            </w:r>
            <w:proofErr w:type="gramEnd"/>
            <w:r w:rsidRPr="00BA7473">
              <w:t>)}</w:t>
            </w:r>
          </w:p>
        </w:tc>
        <w:tc>
          <w:tcPr>
            <w:tcW w:w="0" w:type="auto"/>
            <w:vAlign w:val="center"/>
            <w:hideMark/>
          </w:tcPr>
          <w:p w14:paraId="1720E405" w14:textId="77777777" w:rsidR="00BA7473" w:rsidRPr="00BA7473" w:rsidRDefault="00BA7473" w:rsidP="00BA7473">
            <w:r w:rsidRPr="00BA7473">
              <w:t>Get current timestamp</w:t>
            </w:r>
          </w:p>
        </w:tc>
      </w:tr>
      <w:tr w:rsidR="00BA7473" w:rsidRPr="00BA7473" w14:paraId="03FDB009" w14:textId="77777777" w:rsidTr="00BA74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C0DF16" w14:textId="77777777" w:rsidR="00BA7473" w:rsidRPr="00BA7473" w:rsidRDefault="00BA7473" w:rsidP="00BA7473">
            <w:proofErr w:type="gramStart"/>
            <w:r w:rsidRPr="00BA7473">
              <w:t>${_</w:t>
            </w:r>
            <w:proofErr w:type="gramEnd"/>
            <w:r w:rsidRPr="00BA7473">
              <w:t>_</w:t>
            </w:r>
            <w:proofErr w:type="gramStart"/>
            <w:r w:rsidRPr="00BA7473">
              <w:t>Random(</w:t>
            </w:r>
            <w:proofErr w:type="gramEnd"/>
            <w:r w:rsidRPr="00BA7473">
              <w:t>1,100)}</w:t>
            </w:r>
          </w:p>
        </w:tc>
        <w:tc>
          <w:tcPr>
            <w:tcW w:w="0" w:type="auto"/>
            <w:vAlign w:val="center"/>
            <w:hideMark/>
          </w:tcPr>
          <w:p w14:paraId="543B5A22" w14:textId="77777777" w:rsidR="00BA7473" w:rsidRPr="00BA7473" w:rsidRDefault="00BA7473" w:rsidP="00BA7473">
            <w:r w:rsidRPr="00BA7473">
              <w:t>Get random number</w:t>
            </w:r>
          </w:p>
        </w:tc>
      </w:tr>
      <w:tr w:rsidR="00BA7473" w:rsidRPr="00BA7473" w14:paraId="3BE43898" w14:textId="77777777" w:rsidTr="00BA74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56E90A" w14:textId="77777777" w:rsidR="00BA7473" w:rsidRPr="00BA7473" w:rsidRDefault="00BA7473" w:rsidP="00BA7473">
            <w:proofErr w:type="gramStart"/>
            <w:r w:rsidRPr="00BA7473">
              <w:t>${_</w:t>
            </w:r>
            <w:proofErr w:type="gramEnd"/>
            <w:r w:rsidRPr="00BA7473">
              <w:t>_</w:t>
            </w:r>
            <w:proofErr w:type="gramStart"/>
            <w:r w:rsidRPr="00BA7473">
              <w:t>UUID(</w:t>
            </w:r>
            <w:proofErr w:type="gramEnd"/>
            <w:r w:rsidRPr="00BA7473">
              <w:t>)}</w:t>
            </w:r>
          </w:p>
        </w:tc>
        <w:tc>
          <w:tcPr>
            <w:tcW w:w="0" w:type="auto"/>
            <w:vAlign w:val="center"/>
            <w:hideMark/>
          </w:tcPr>
          <w:p w14:paraId="3F36FF12" w14:textId="77777777" w:rsidR="00BA7473" w:rsidRPr="00BA7473" w:rsidRDefault="00BA7473" w:rsidP="00BA7473">
            <w:r w:rsidRPr="00BA7473">
              <w:t>Generate unique ID</w:t>
            </w:r>
          </w:p>
        </w:tc>
      </w:tr>
      <w:tr w:rsidR="00BA7473" w:rsidRPr="00BA7473" w14:paraId="7543796F" w14:textId="77777777" w:rsidTr="00BA74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5BFE01" w14:textId="77777777" w:rsidR="00BA7473" w:rsidRPr="00BA7473" w:rsidRDefault="00BA7473" w:rsidP="00BA7473">
            <w:proofErr w:type="gramStart"/>
            <w:r w:rsidRPr="00BA7473">
              <w:t>${_</w:t>
            </w:r>
            <w:proofErr w:type="gramEnd"/>
            <w:r w:rsidRPr="00BA7473">
              <w:t>_</w:t>
            </w:r>
            <w:proofErr w:type="spellStart"/>
            <w:proofErr w:type="gramStart"/>
            <w:r w:rsidRPr="00BA7473">
              <w:t>threadNum</w:t>
            </w:r>
            <w:proofErr w:type="spellEnd"/>
            <w:r w:rsidRPr="00BA7473">
              <w:t>(</w:t>
            </w:r>
            <w:proofErr w:type="gramEnd"/>
            <w:r w:rsidRPr="00BA7473">
              <w:t>)}</w:t>
            </w:r>
          </w:p>
        </w:tc>
        <w:tc>
          <w:tcPr>
            <w:tcW w:w="0" w:type="auto"/>
            <w:vAlign w:val="center"/>
            <w:hideMark/>
          </w:tcPr>
          <w:p w14:paraId="0D2C3D97" w14:textId="77777777" w:rsidR="00BA7473" w:rsidRPr="00BA7473" w:rsidRDefault="00BA7473" w:rsidP="00BA7473">
            <w:r w:rsidRPr="00BA7473">
              <w:t>Get thread number</w:t>
            </w:r>
          </w:p>
        </w:tc>
      </w:tr>
      <w:tr w:rsidR="00BA7473" w:rsidRPr="00BA7473" w14:paraId="77FD8B74" w14:textId="77777777" w:rsidTr="00BA74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967E47" w14:textId="77777777" w:rsidR="00BA7473" w:rsidRPr="00BA7473" w:rsidRDefault="00BA7473" w:rsidP="00BA7473">
            <w:proofErr w:type="gramStart"/>
            <w:r w:rsidRPr="00BA7473">
              <w:t>${_</w:t>
            </w:r>
            <w:proofErr w:type="gramEnd"/>
            <w:r w:rsidRPr="00BA7473">
              <w:t>_</w:t>
            </w:r>
            <w:proofErr w:type="gramStart"/>
            <w:r w:rsidRPr="00BA7473">
              <w:t>eval(</w:t>
            </w:r>
            <w:proofErr w:type="gramEnd"/>
            <w:r w:rsidRPr="00BA7473">
              <w:t>)}</w:t>
            </w:r>
          </w:p>
        </w:tc>
        <w:tc>
          <w:tcPr>
            <w:tcW w:w="0" w:type="auto"/>
            <w:vAlign w:val="center"/>
            <w:hideMark/>
          </w:tcPr>
          <w:p w14:paraId="00773374" w14:textId="77777777" w:rsidR="00BA7473" w:rsidRPr="00BA7473" w:rsidRDefault="00BA7473" w:rsidP="00BA7473">
            <w:r w:rsidRPr="00BA7473">
              <w:t>Evaluate nested variable</w:t>
            </w:r>
          </w:p>
        </w:tc>
      </w:tr>
    </w:tbl>
    <w:p w14:paraId="54DBE8B0" w14:textId="77777777" w:rsidR="00BA7473" w:rsidRPr="00BA7473" w:rsidRDefault="00000000" w:rsidP="00BA7473">
      <w:r>
        <w:pict w14:anchorId="63F2CC72">
          <v:rect id="_x0000_i1042" style="width:0;height:1.5pt" o:hralign="center" o:hrstd="t" o:hr="t" fillcolor="#a0a0a0" stroked="f"/>
        </w:pict>
      </w:r>
    </w:p>
    <w:p w14:paraId="137A7D95" w14:textId="77777777" w:rsidR="00BA7473" w:rsidRPr="00BA7473" w:rsidRDefault="00BA7473" w:rsidP="00BA7473">
      <w:pPr>
        <w:rPr>
          <w:b/>
          <w:bCs/>
        </w:rPr>
      </w:pPr>
      <w:r w:rsidRPr="00BA7473">
        <w:rPr>
          <w:b/>
          <w:bCs/>
        </w:rPr>
        <w:t xml:space="preserve">18. </w:t>
      </w:r>
      <w:proofErr w:type="spellStart"/>
      <w:r w:rsidRPr="00BA7473">
        <w:rPr>
          <w:b/>
          <w:bCs/>
        </w:rPr>
        <w:t>WebSockets</w:t>
      </w:r>
      <w:proofErr w:type="spellEnd"/>
      <w:r w:rsidRPr="00BA7473">
        <w:rPr>
          <w:b/>
          <w:bCs/>
        </w:rPr>
        <w:t xml:space="preserve"> in JMeter</w:t>
      </w:r>
    </w:p>
    <w:p w14:paraId="5D308835" w14:textId="77777777" w:rsidR="00BA7473" w:rsidRPr="00BA7473" w:rsidRDefault="00BA7473" w:rsidP="00BA7473">
      <w:r w:rsidRPr="00BA7473">
        <w:rPr>
          <w:b/>
          <w:bCs/>
        </w:rPr>
        <w:t>Note:</w:t>
      </w:r>
      <w:r w:rsidRPr="00BA7473">
        <w:t xml:space="preserve"> JMeter doesn't support </w:t>
      </w:r>
      <w:proofErr w:type="spellStart"/>
      <w:r w:rsidRPr="00BA7473">
        <w:t>WebSockets</w:t>
      </w:r>
      <w:proofErr w:type="spellEnd"/>
      <w:r w:rsidRPr="00BA7473">
        <w:t xml:space="preserve"> natively.</w:t>
      </w:r>
    </w:p>
    <w:p w14:paraId="29E6333F" w14:textId="77777777" w:rsidR="00BA7473" w:rsidRPr="00BA7473" w:rsidRDefault="00BA7473" w:rsidP="00BA7473">
      <w:r w:rsidRPr="00BA7473">
        <w:rPr>
          <w:b/>
          <w:bCs/>
        </w:rPr>
        <w:t>Solution:</w:t>
      </w:r>
      <w:r w:rsidRPr="00BA7473">
        <w:t xml:space="preserve"> Use "WebSocket Samplers by Peter </w:t>
      </w:r>
      <w:proofErr w:type="spellStart"/>
      <w:r w:rsidRPr="00BA7473">
        <w:t>Doornbosch</w:t>
      </w:r>
      <w:proofErr w:type="spellEnd"/>
      <w:r w:rsidRPr="00BA7473">
        <w:t>" plugin.</w:t>
      </w:r>
    </w:p>
    <w:p w14:paraId="7F48B121" w14:textId="77777777" w:rsidR="00BA7473" w:rsidRPr="00BA7473" w:rsidRDefault="00BA7473" w:rsidP="00BA7473">
      <w:r w:rsidRPr="00BA7473">
        <w:rPr>
          <w:b/>
          <w:bCs/>
        </w:rPr>
        <w:lastRenderedPageBreak/>
        <w:t>Steps:</w:t>
      </w:r>
    </w:p>
    <w:p w14:paraId="22C03680" w14:textId="77777777" w:rsidR="00BA7473" w:rsidRPr="00BA7473" w:rsidRDefault="00BA7473" w:rsidP="00BA7473">
      <w:pPr>
        <w:numPr>
          <w:ilvl w:val="0"/>
          <w:numId w:val="18"/>
        </w:numPr>
      </w:pPr>
      <w:r w:rsidRPr="00BA7473">
        <w:t>WebSocket Open Connection</w:t>
      </w:r>
    </w:p>
    <w:p w14:paraId="42F79B8D" w14:textId="77777777" w:rsidR="00BA7473" w:rsidRPr="00BA7473" w:rsidRDefault="00BA7473" w:rsidP="00BA7473">
      <w:pPr>
        <w:numPr>
          <w:ilvl w:val="0"/>
          <w:numId w:val="18"/>
        </w:numPr>
      </w:pPr>
      <w:r w:rsidRPr="00BA7473">
        <w:t>WebSocket Send Request</w:t>
      </w:r>
    </w:p>
    <w:p w14:paraId="30173BE7" w14:textId="77777777" w:rsidR="00BA7473" w:rsidRPr="00BA7473" w:rsidRDefault="00BA7473" w:rsidP="00BA7473">
      <w:pPr>
        <w:numPr>
          <w:ilvl w:val="0"/>
          <w:numId w:val="18"/>
        </w:numPr>
      </w:pPr>
      <w:r w:rsidRPr="00BA7473">
        <w:t>WebSocket Read Sampler</w:t>
      </w:r>
    </w:p>
    <w:p w14:paraId="0661D1EE" w14:textId="77777777" w:rsidR="00BA7473" w:rsidRPr="00BA7473" w:rsidRDefault="00BA7473" w:rsidP="00BA7473">
      <w:pPr>
        <w:numPr>
          <w:ilvl w:val="0"/>
          <w:numId w:val="18"/>
        </w:numPr>
      </w:pPr>
      <w:r w:rsidRPr="00BA7473">
        <w:t>WebSocket Close Connection</w:t>
      </w:r>
    </w:p>
    <w:p w14:paraId="71BF5619" w14:textId="77777777" w:rsidR="00BA7473" w:rsidRPr="00BA7473" w:rsidRDefault="00000000" w:rsidP="00BA7473">
      <w:r>
        <w:pict w14:anchorId="749A113F">
          <v:rect id="_x0000_i1043" style="width:0;height:1.5pt" o:hralign="center" o:hrstd="t" o:hr="t" fillcolor="#a0a0a0" stroked="f"/>
        </w:pict>
      </w:r>
    </w:p>
    <w:p w14:paraId="5456F797" w14:textId="77777777" w:rsidR="00BA7473" w:rsidRPr="00BA7473" w:rsidRDefault="00BA7473" w:rsidP="00BA7473">
      <w:pPr>
        <w:rPr>
          <w:b/>
          <w:bCs/>
        </w:rPr>
      </w:pPr>
      <w:r w:rsidRPr="00BA7473">
        <w:rPr>
          <w:b/>
          <w:bCs/>
        </w:rPr>
        <w:t>19. Metrics We Monitor in JMeter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7"/>
        <w:gridCol w:w="3452"/>
      </w:tblGrid>
      <w:tr w:rsidR="00BA7473" w:rsidRPr="00BA7473" w14:paraId="148AD082" w14:textId="77777777" w:rsidTr="00BA747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653519" w14:textId="77777777" w:rsidR="00BA7473" w:rsidRPr="00BA7473" w:rsidRDefault="00BA7473" w:rsidP="00BA7473">
            <w:pPr>
              <w:rPr>
                <w:b/>
                <w:bCs/>
              </w:rPr>
            </w:pPr>
            <w:r w:rsidRPr="00BA7473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70B2C05E" w14:textId="77777777" w:rsidR="00BA7473" w:rsidRPr="00BA7473" w:rsidRDefault="00BA7473" w:rsidP="00BA7473">
            <w:pPr>
              <w:rPr>
                <w:b/>
                <w:bCs/>
              </w:rPr>
            </w:pPr>
            <w:r w:rsidRPr="00BA7473">
              <w:rPr>
                <w:b/>
                <w:bCs/>
              </w:rPr>
              <w:t>Description</w:t>
            </w:r>
          </w:p>
        </w:tc>
      </w:tr>
      <w:tr w:rsidR="00BA7473" w:rsidRPr="00BA7473" w14:paraId="058DB570" w14:textId="77777777" w:rsidTr="00BA74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6DD688" w14:textId="77777777" w:rsidR="00BA7473" w:rsidRPr="00BA7473" w:rsidRDefault="00BA7473" w:rsidP="00BA7473">
            <w:r w:rsidRPr="00BA7473">
              <w:t>Response Time</w:t>
            </w:r>
          </w:p>
        </w:tc>
        <w:tc>
          <w:tcPr>
            <w:tcW w:w="0" w:type="auto"/>
            <w:vAlign w:val="center"/>
            <w:hideMark/>
          </w:tcPr>
          <w:p w14:paraId="0CCBE7F1" w14:textId="77777777" w:rsidR="00BA7473" w:rsidRPr="00BA7473" w:rsidRDefault="00BA7473" w:rsidP="00BA7473">
            <w:r w:rsidRPr="00BA7473">
              <w:t>Time taken for response</w:t>
            </w:r>
          </w:p>
        </w:tc>
      </w:tr>
      <w:tr w:rsidR="00BA7473" w:rsidRPr="00BA7473" w14:paraId="5860CDE4" w14:textId="77777777" w:rsidTr="00BA74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763599" w14:textId="77777777" w:rsidR="00BA7473" w:rsidRPr="00BA7473" w:rsidRDefault="00BA7473" w:rsidP="00BA7473">
            <w:r w:rsidRPr="00BA7473">
              <w:t>Throughput</w:t>
            </w:r>
          </w:p>
        </w:tc>
        <w:tc>
          <w:tcPr>
            <w:tcW w:w="0" w:type="auto"/>
            <w:vAlign w:val="center"/>
            <w:hideMark/>
          </w:tcPr>
          <w:p w14:paraId="59F2F2FE" w14:textId="77777777" w:rsidR="00BA7473" w:rsidRPr="00BA7473" w:rsidRDefault="00BA7473" w:rsidP="00BA7473">
            <w:r w:rsidRPr="00BA7473">
              <w:t>Requests/data per second</w:t>
            </w:r>
          </w:p>
        </w:tc>
      </w:tr>
      <w:tr w:rsidR="00BA7473" w:rsidRPr="00BA7473" w14:paraId="53F10756" w14:textId="77777777" w:rsidTr="00BA74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C798F2" w14:textId="77777777" w:rsidR="00BA7473" w:rsidRPr="00BA7473" w:rsidRDefault="00BA7473" w:rsidP="00BA7473">
            <w:r w:rsidRPr="00BA7473">
              <w:t>Latency</w:t>
            </w:r>
          </w:p>
        </w:tc>
        <w:tc>
          <w:tcPr>
            <w:tcW w:w="0" w:type="auto"/>
            <w:vAlign w:val="center"/>
            <w:hideMark/>
          </w:tcPr>
          <w:p w14:paraId="48432BB8" w14:textId="77777777" w:rsidR="00BA7473" w:rsidRPr="00BA7473" w:rsidRDefault="00BA7473" w:rsidP="00BA7473">
            <w:r w:rsidRPr="00BA7473">
              <w:t>Time to first byte</w:t>
            </w:r>
          </w:p>
        </w:tc>
      </w:tr>
      <w:tr w:rsidR="00BA7473" w:rsidRPr="00BA7473" w14:paraId="60F60242" w14:textId="77777777" w:rsidTr="00BA74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B351BF" w14:textId="77777777" w:rsidR="00BA7473" w:rsidRPr="00BA7473" w:rsidRDefault="00BA7473" w:rsidP="00BA7473">
            <w:r w:rsidRPr="00BA7473">
              <w:t>Error Rate</w:t>
            </w:r>
          </w:p>
        </w:tc>
        <w:tc>
          <w:tcPr>
            <w:tcW w:w="0" w:type="auto"/>
            <w:vAlign w:val="center"/>
            <w:hideMark/>
          </w:tcPr>
          <w:p w14:paraId="5A53EE9E" w14:textId="77777777" w:rsidR="00BA7473" w:rsidRPr="00BA7473" w:rsidRDefault="00BA7473" w:rsidP="00BA7473">
            <w:r w:rsidRPr="00BA7473">
              <w:t>% of failed requests</w:t>
            </w:r>
          </w:p>
        </w:tc>
      </w:tr>
      <w:tr w:rsidR="00BA7473" w:rsidRPr="00BA7473" w14:paraId="5B12D360" w14:textId="77777777" w:rsidTr="00BA74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C1762A" w14:textId="77777777" w:rsidR="00BA7473" w:rsidRPr="00BA7473" w:rsidRDefault="00BA7473" w:rsidP="00BA7473">
            <w:r w:rsidRPr="00BA7473">
              <w:t>Transactions per Sec</w:t>
            </w:r>
          </w:p>
        </w:tc>
        <w:tc>
          <w:tcPr>
            <w:tcW w:w="0" w:type="auto"/>
            <w:vAlign w:val="center"/>
            <w:hideMark/>
          </w:tcPr>
          <w:p w14:paraId="10DF2172" w14:textId="77777777" w:rsidR="00BA7473" w:rsidRPr="00BA7473" w:rsidRDefault="00BA7473" w:rsidP="00BA7473">
            <w:r w:rsidRPr="00BA7473">
              <w:t>Completed requests per second</w:t>
            </w:r>
          </w:p>
        </w:tc>
      </w:tr>
      <w:tr w:rsidR="00BA7473" w:rsidRPr="00BA7473" w14:paraId="64B99DA0" w14:textId="77777777" w:rsidTr="00BA74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43F638" w14:textId="77777777" w:rsidR="00BA7473" w:rsidRPr="00BA7473" w:rsidRDefault="00BA7473" w:rsidP="00BA7473">
            <w:r w:rsidRPr="00BA7473">
              <w:t>Active Threads</w:t>
            </w:r>
          </w:p>
        </w:tc>
        <w:tc>
          <w:tcPr>
            <w:tcW w:w="0" w:type="auto"/>
            <w:vAlign w:val="center"/>
            <w:hideMark/>
          </w:tcPr>
          <w:p w14:paraId="5649B535" w14:textId="77777777" w:rsidR="00BA7473" w:rsidRPr="00BA7473" w:rsidRDefault="00BA7473" w:rsidP="00BA7473">
            <w:r w:rsidRPr="00BA7473">
              <w:t>Current virtual users</w:t>
            </w:r>
          </w:p>
        </w:tc>
      </w:tr>
      <w:tr w:rsidR="00BA7473" w:rsidRPr="00BA7473" w14:paraId="5EC90784" w14:textId="77777777" w:rsidTr="00BA74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E0E821" w14:textId="77777777" w:rsidR="00BA7473" w:rsidRPr="00BA7473" w:rsidRDefault="00BA7473" w:rsidP="00BA7473">
            <w:r w:rsidRPr="00BA7473">
              <w:t>95th Percentile</w:t>
            </w:r>
          </w:p>
        </w:tc>
        <w:tc>
          <w:tcPr>
            <w:tcW w:w="0" w:type="auto"/>
            <w:vAlign w:val="center"/>
            <w:hideMark/>
          </w:tcPr>
          <w:p w14:paraId="32360E22" w14:textId="77777777" w:rsidR="00BA7473" w:rsidRPr="00BA7473" w:rsidRDefault="00BA7473" w:rsidP="00BA7473">
            <w:r w:rsidRPr="00BA7473">
              <w:t xml:space="preserve">95% </w:t>
            </w:r>
            <w:proofErr w:type="gramStart"/>
            <w:r w:rsidRPr="00BA7473">
              <w:t>requests</w:t>
            </w:r>
            <w:proofErr w:type="gramEnd"/>
            <w:r w:rsidRPr="00BA7473">
              <w:t xml:space="preserve"> responded below this</w:t>
            </w:r>
          </w:p>
        </w:tc>
      </w:tr>
    </w:tbl>
    <w:p w14:paraId="613232A3" w14:textId="77777777" w:rsidR="00BA7473" w:rsidRPr="00BA7473" w:rsidRDefault="00BA7473" w:rsidP="00BA7473">
      <w:r w:rsidRPr="00BA7473">
        <w:rPr>
          <w:b/>
          <w:bCs/>
        </w:rPr>
        <w:t>Tools:</w:t>
      </w:r>
    </w:p>
    <w:p w14:paraId="5DCD6F54" w14:textId="77777777" w:rsidR="00BA7473" w:rsidRPr="00BA7473" w:rsidRDefault="00BA7473" w:rsidP="00BA7473">
      <w:pPr>
        <w:numPr>
          <w:ilvl w:val="0"/>
          <w:numId w:val="19"/>
        </w:numPr>
      </w:pPr>
      <w:r w:rsidRPr="00BA7473">
        <w:t>Aggregate Report</w:t>
      </w:r>
    </w:p>
    <w:p w14:paraId="2D34DABC" w14:textId="77777777" w:rsidR="00BA7473" w:rsidRPr="00BA7473" w:rsidRDefault="00BA7473" w:rsidP="00BA7473">
      <w:pPr>
        <w:numPr>
          <w:ilvl w:val="0"/>
          <w:numId w:val="19"/>
        </w:numPr>
      </w:pPr>
      <w:r w:rsidRPr="00BA7473">
        <w:t>Summary Report</w:t>
      </w:r>
    </w:p>
    <w:p w14:paraId="5FB82361" w14:textId="77777777" w:rsidR="00BA7473" w:rsidRPr="00BA7473" w:rsidRDefault="00BA7473" w:rsidP="00BA7473">
      <w:pPr>
        <w:numPr>
          <w:ilvl w:val="0"/>
          <w:numId w:val="19"/>
        </w:numPr>
      </w:pPr>
      <w:r w:rsidRPr="00BA7473">
        <w:t>View Results Tree</w:t>
      </w:r>
    </w:p>
    <w:p w14:paraId="36322C36" w14:textId="77777777" w:rsidR="00BA7473" w:rsidRPr="00BA7473" w:rsidRDefault="00BA7473" w:rsidP="00BA7473">
      <w:pPr>
        <w:numPr>
          <w:ilvl w:val="0"/>
          <w:numId w:val="19"/>
        </w:numPr>
      </w:pPr>
      <w:r w:rsidRPr="00BA7473">
        <w:t>HTML Dashboard</w:t>
      </w:r>
    </w:p>
    <w:p w14:paraId="6783F880" w14:textId="77777777" w:rsidR="00BA7473" w:rsidRDefault="00BA7473"/>
    <w:sectPr w:rsidR="00BA747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036CC5"/>
    <w:multiLevelType w:val="multilevel"/>
    <w:tmpl w:val="3FC4D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AB15548"/>
    <w:multiLevelType w:val="multilevel"/>
    <w:tmpl w:val="07800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B44FCF"/>
    <w:multiLevelType w:val="multilevel"/>
    <w:tmpl w:val="ED684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DF77AA"/>
    <w:multiLevelType w:val="multilevel"/>
    <w:tmpl w:val="2418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16381C"/>
    <w:multiLevelType w:val="multilevel"/>
    <w:tmpl w:val="B1827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E00F9F"/>
    <w:multiLevelType w:val="multilevel"/>
    <w:tmpl w:val="F0E2B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BB17B4"/>
    <w:multiLevelType w:val="multilevel"/>
    <w:tmpl w:val="215E5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E3269F7"/>
    <w:multiLevelType w:val="multilevel"/>
    <w:tmpl w:val="E1BA3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965046B"/>
    <w:multiLevelType w:val="multilevel"/>
    <w:tmpl w:val="4DC04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4D100D"/>
    <w:multiLevelType w:val="multilevel"/>
    <w:tmpl w:val="D610A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2430323">
    <w:abstractNumId w:val="8"/>
  </w:num>
  <w:num w:numId="2" w16cid:durableId="169372028">
    <w:abstractNumId w:val="6"/>
  </w:num>
  <w:num w:numId="3" w16cid:durableId="1902328308">
    <w:abstractNumId w:val="5"/>
  </w:num>
  <w:num w:numId="4" w16cid:durableId="1615870590">
    <w:abstractNumId w:val="4"/>
  </w:num>
  <w:num w:numId="5" w16cid:durableId="725446172">
    <w:abstractNumId w:val="7"/>
  </w:num>
  <w:num w:numId="6" w16cid:durableId="1581787007">
    <w:abstractNumId w:val="3"/>
  </w:num>
  <w:num w:numId="7" w16cid:durableId="900868376">
    <w:abstractNumId w:val="2"/>
  </w:num>
  <w:num w:numId="8" w16cid:durableId="1251042563">
    <w:abstractNumId w:val="1"/>
  </w:num>
  <w:num w:numId="9" w16cid:durableId="1137723274">
    <w:abstractNumId w:val="0"/>
  </w:num>
  <w:num w:numId="10" w16cid:durableId="652638941">
    <w:abstractNumId w:val="13"/>
  </w:num>
  <w:num w:numId="11" w16cid:durableId="1063602427">
    <w:abstractNumId w:val="14"/>
  </w:num>
  <w:num w:numId="12" w16cid:durableId="2068530732">
    <w:abstractNumId w:val="9"/>
  </w:num>
  <w:num w:numId="13" w16cid:durableId="741680915">
    <w:abstractNumId w:val="18"/>
  </w:num>
  <w:num w:numId="14" w16cid:durableId="1852136242">
    <w:abstractNumId w:val="12"/>
  </w:num>
  <w:num w:numId="15" w16cid:durableId="1085031040">
    <w:abstractNumId w:val="17"/>
  </w:num>
  <w:num w:numId="16" w16cid:durableId="207030579">
    <w:abstractNumId w:val="16"/>
  </w:num>
  <w:num w:numId="17" w16cid:durableId="2093965600">
    <w:abstractNumId w:val="11"/>
  </w:num>
  <w:num w:numId="18" w16cid:durableId="1495603695">
    <w:abstractNumId w:val="15"/>
  </w:num>
  <w:num w:numId="19" w16cid:durableId="209204366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F1D34"/>
    <w:rsid w:val="0030479A"/>
    <w:rsid w:val="00326F90"/>
    <w:rsid w:val="004112D0"/>
    <w:rsid w:val="004A729A"/>
    <w:rsid w:val="00AA1D8D"/>
    <w:rsid w:val="00B47730"/>
    <w:rsid w:val="00BA747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E44E03"/>
  <w14:defaultImageDpi w14:val="300"/>
  <w15:docId w15:val="{A9726818-54DB-4768-80E4-7DDE8FAD8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931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1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646</Words>
  <Characters>3685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Chandrasekar M</cp:lastModifiedBy>
  <cp:revision>3</cp:revision>
  <dcterms:created xsi:type="dcterms:W3CDTF">2013-12-23T23:15:00Z</dcterms:created>
  <dcterms:modified xsi:type="dcterms:W3CDTF">2025-07-14T17:40:00Z</dcterms:modified>
  <cp:category/>
</cp:coreProperties>
</file>